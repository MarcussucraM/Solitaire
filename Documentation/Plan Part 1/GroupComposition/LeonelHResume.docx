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06D2FEA" w:rsidRDefault="006D2FEA" w14:paraId="45B5B74A" w14:textId="77777777">
      <w:pPr>
        <w:spacing w:line="240" w:lineRule="auto"/>
        <w:rPr>
          <w:rFonts w:ascii="Calibri" w:hAnsi="Calibri" w:eastAsia="Calibri" w:cs="Calibri"/>
          <w:color w:val="999999"/>
          <w:sz w:val="20"/>
          <w:szCs w:val="20"/>
        </w:rPr>
      </w:pPr>
    </w:p>
    <w:p w:rsidRPr="00AF17DB" w:rsidR="006D2FEA" w:rsidP="322D265C" w:rsidRDefault="006D2FEA" w14:paraId="7D894A93" w14:textId="7D8E9B4A">
      <w:pPr>
        <w:spacing w:after="200" w:line="240" w:lineRule="auto"/>
        <w:ind w:left="1620" w:hanging="1620"/>
        <w:jc w:val="both"/>
        <w:rPr>
          <w:rFonts w:ascii="Calibri" w:hAnsi="Calibri" w:eastAsia="Calibri" w:cs="Calibri"/>
          <w:b/>
          <w:bCs/>
          <w:color w:val="444444"/>
          <w:sz w:val="24"/>
          <w:szCs w:val="24"/>
        </w:rPr>
      </w:pPr>
      <w:r>
        <w:rPr>
          <w:rFonts w:ascii="Calibri" w:hAnsi="Calibri" w:eastAsia="Calibri" w:cs="Calibri"/>
          <w:color w:val="3D85C6"/>
          <w:sz w:val="24"/>
          <w:szCs w:val="24"/>
        </w:rPr>
        <w:t>PROFILE</w:t>
      </w:r>
      <w:r>
        <w:rPr>
          <w:rFonts w:ascii="Calibri" w:hAnsi="Calibri" w:eastAsia="Calibri" w:cs="Calibri"/>
          <w:color w:val="3D85C6"/>
          <w:sz w:val="24"/>
          <w:szCs w:val="24"/>
        </w:rPr>
        <w:tab/>
      </w:r>
      <w:r w:rsidR="0092200E">
        <w:rPr>
          <w:rFonts w:ascii="Calibri" w:hAnsi="Calibri" w:eastAsia="Calibri" w:cs="Calibri"/>
          <w:b/>
          <w:bCs/>
          <w:color w:val="444444"/>
          <w:sz w:val="24"/>
          <w:szCs w:val="24"/>
        </w:rPr>
        <w:t xml:space="preserve">Java </w:t>
      </w:r>
      <w:r w:rsidR="00243374">
        <w:rPr>
          <w:rFonts w:ascii="Calibri" w:hAnsi="Calibri" w:eastAsia="Calibri" w:cs="Calibri"/>
          <w:b/>
          <w:bCs/>
          <w:color w:val="444444"/>
          <w:sz w:val="24"/>
          <w:szCs w:val="24"/>
        </w:rPr>
        <w:t xml:space="preserve">developer with four </w:t>
      </w:r>
      <w:r w:rsidR="007462EA">
        <w:rPr>
          <w:rFonts w:ascii="Calibri" w:hAnsi="Calibri" w:eastAsia="Calibri" w:cs="Calibri"/>
          <w:b/>
          <w:bCs/>
          <w:color w:val="444444"/>
          <w:sz w:val="24"/>
          <w:szCs w:val="24"/>
        </w:rPr>
        <w:t>years’ experience</w:t>
      </w:r>
      <w:r w:rsidR="0092200E">
        <w:rPr>
          <w:rFonts w:ascii="Calibri" w:hAnsi="Calibri" w:eastAsia="Calibri" w:cs="Calibri"/>
          <w:b/>
          <w:bCs/>
          <w:color w:val="444444"/>
          <w:sz w:val="24"/>
          <w:szCs w:val="24"/>
        </w:rPr>
        <w:t xml:space="preserve"> in developing three tier architecture applicatio</w:t>
      </w:r>
      <w:r w:rsidR="00D404EF">
        <w:rPr>
          <w:rFonts w:ascii="Calibri" w:hAnsi="Calibri" w:eastAsia="Calibri" w:cs="Calibri"/>
          <w:b/>
          <w:bCs/>
          <w:color w:val="444444"/>
          <w:sz w:val="24"/>
          <w:szCs w:val="24"/>
        </w:rPr>
        <w:t xml:space="preserve">ns. Knowledgeable </w:t>
      </w:r>
      <w:r w:rsidR="00244300">
        <w:rPr>
          <w:rFonts w:ascii="Calibri" w:hAnsi="Calibri" w:eastAsia="Calibri" w:cs="Calibri"/>
          <w:b/>
          <w:bCs/>
          <w:color w:val="444444"/>
          <w:sz w:val="24"/>
          <w:szCs w:val="24"/>
        </w:rPr>
        <w:t>in W</w:t>
      </w:r>
      <w:r w:rsidR="0092200E">
        <w:rPr>
          <w:rFonts w:ascii="Calibri" w:hAnsi="Calibri" w:eastAsia="Calibri" w:cs="Calibri"/>
          <w:b/>
          <w:bCs/>
          <w:color w:val="444444"/>
          <w:sz w:val="24"/>
          <w:szCs w:val="24"/>
        </w:rPr>
        <w:t xml:space="preserve">eb technologies, XML, </w:t>
      </w:r>
      <w:r w:rsidR="00244300">
        <w:rPr>
          <w:rFonts w:ascii="Calibri" w:hAnsi="Calibri" w:eastAsia="Calibri" w:cs="Calibri"/>
          <w:b/>
          <w:bCs/>
          <w:color w:val="444444"/>
          <w:sz w:val="24"/>
          <w:szCs w:val="24"/>
        </w:rPr>
        <w:t>Relational Databases, WEB-Services, Messaging t</w:t>
      </w:r>
      <w:r w:rsidR="0092200E">
        <w:rPr>
          <w:rFonts w:ascii="Calibri" w:hAnsi="Calibri" w:eastAsia="Calibri" w:cs="Calibri"/>
          <w:b/>
          <w:bCs/>
          <w:color w:val="444444"/>
          <w:sz w:val="24"/>
          <w:szCs w:val="24"/>
        </w:rPr>
        <w:t>echnologies.</w:t>
      </w:r>
      <w:r w:rsidR="00D23252">
        <w:rPr>
          <w:rFonts w:ascii="Calibri" w:hAnsi="Calibri" w:eastAsia="Calibri" w:cs="Calibri"/>
          <w:b/>
          <w:bCs/>
          <w:color w:val="444444"/>
          <w:sz w:val="24"/>
          <w:szCs w:val="24"/>
        </w:rPr>
        <w:t xml:space="preserve"> S</w:t>
      </w:r>
      <w:r w:rsidR="006F41D4">
        <w:rPr>
          <w:rFonts w:ascii="Calibri" w:hAnsi="Calibri" w:eastAsia="Calibri" w:cs="Calibri"/>
          <w:b/>
          <w:bCs/>
          <w:color w:val="444444"/>
          <w:sz w:val="24"/>
          <w:szCs w:val="24"/>
        </w:rPr>
        <w:t>olid background</w:t>
      </w:r>
      <w:r w:rsidR="00FD04E7">
        <w:rPr>
          <w:rFonts w:ascii="Calibri" w:hAnsi="Calibri" w:eastAsia="Calibri" w:cs="Calibri"/>
          <w:b/>
          <w:bCs/>
          <w:color w:val="444444"/>
          <w:sz w:val="24"/>
          <w:szCs w:val="24"/>
        </w:rPr>
        <w:t xml:space="preserve"> </w:t>
      </w:r>
      <w:r w:rsidR="006F41D4">
        <w:rPr>
          <w:rFonts w:ascii="Calibri" w:hAnsi="Calibri" w:eastAsia="Calibri" w:cs="Calibri"/>
          <w:b/>
          <w:bCs/>
          <w:color w:val="444444"/>
          <w:sz w:val="24"/>
          <w:szCs w:val="24"/>
        </w:rPr>
        <w:t>pertaining</w:t>
      </w:r>
      <w:r w:rsidR="00FD04E7">
        <w:rPr>
          <w:rFonts w:ascii="Calibri" w:hAnsi="Calibri" w:eastAsia="Calibri" w:cs="Calibri"/>
          <w:b/>
          <w:bCs/>
          <w:color w:val="444444"/>
          <w:sz w:val="24"/>
          <w:szCs w:val="24"/>
        </w:rPr>
        <w:t xml:space="preserve"> core Java for which includes and not limited to Collections Frameworks</w:t>
      </w:r>
      <w:r w:rsidR="00D23252">
        <w:rPr>
          <w:rFonts w:ascii="Calibri" w:hAnsi="Calibri" w:eastAsia="Calibri" w:cs="Calibri"/>
          <w:b/>
          <w:bCs/>
          <w:color w:val="444444"/>
          <w:sz w:val="24"/>
          <w:szCs w:val="24"/>
        </w:rPr>
        <w:t>, Exception Han</w:t>
      </w:r>
      <w:r w:rsidR="004F5273">
        <w:rPr>
          <w:rFonts w:ascii="Calibri" w:hAnsi="Calibri" w:eastAsia="Calibri" w:cs="Calibri"/>
          <w:b/>
          <w:bCs/>
          <w:color w:val="444444"/>
          <w:sz w:val="24"/>
          <w:szCs w:val="24"/>
        </w:rPr>
        <w:t>dling, LOG4J, and JUNIT</w:t>
      </w:r>
      <w:r w:rsidR="00D23252">
        <w:rPr>
          <w:rFonts w:ascii="Calibri" w:hAnsi="Calibri" w:eastAsia="Calibri" w:cs="Calibri"/>
          <w:b/>
          <w:bCs/>
          <w:color w:val="444444"/>
          <w:sz w:val="24"/>
          <w:szCs w:val="24"/>
        </w:rPr>
        <w:t>.</w:t>
      </w:r>
      <w:r w:rsidR="006F41D4">
        <w:rPr>
          <w:rFonts w:ascii="Calibri" w:hAnsi="Calibri" w:eastAsia="Calibri" w:cs="Calibri"/>
          <w:b/>
          <w:bCs/>
          <w:color w:val="444444"/>
          <w:sz w:val="24"/>
          <w:szCs w:val="24"/>
        </w:rPr>
        <w:t xml:space="preserve"> Independent thinker with aptitude in object oriented methodologies and programming.</w:t>
      </w:r>
      <w:r w:rsidR="00D23252">
        <w:rPr>
          <w:rFonts w:ascii="Calibri" w:hAnsi="Calibri" w:eastAsia="Calibri" w:cs="Calibri"/>
          <w:b/>
          <w:bCs/>
          <w:color w:val="444444"/>
          <w:sz w:val="24"/>
          <w:szCs w:val="24"/>
        </w:rPr>
        <w:t xml:space="preserve"> Possesses adept </w:t>
      </w:r>
      <w:r w:rsidR="00244300">
        <w:rPr>
          <w:rFonts w:ascii="Calibri" w:hAnsi="Calibri" w:eastAsia="Calibri" w:cs="Calibri"/>
          <w:b/>
          <w:bCs/>
          <w:color w:val="444444"/>
          <w:sz w:val="24"/>
          <w:szCs w:val="24"/>
        </w:rPr>
        <w:t>written and</w:t>
      </w:r>
      <w:r w:rsidR="007633DE">
        <w:rPr>
          <w:rFonts w:ascii="Calibri" w:hAnsi="Calibri" w:eastAsia="Calibri" w:cs="Calibri"/>
          <w:b/>
          <w:bCs/>
          <w:color w:val="444444"/>
          <w:sz w:val="24"/>
          <w:szCs w:val="24"/>
        </w:rPr>
        <w:t xml:space="preserve"> oral</w:t>
      </w:r>
      <w:r w:rsidR="00244300">
        <w:rPr>
          <w:rFonts w:ascii="Calibri" w:hAnsi="Calibri" w:eastAsia="Calibri" w:cs="Calibri"/>
          <w:b/>
          <w:bCs/>
          <w:color w:val="444444"/>
          <w:sz w:val="24"/>
          <w:szCs w:val="24"/>
        </w:rPr>
        <w:t xml:space="preserve"> presentation skill</w:t>
      </w:r>
      <w:r w:rsidR="00D23252">
        <w:rPr>
          <w:rFonts w:ascii="Calibri" w:hAnsi="Calibri" w:eastAsia="Calibri" w:cs="Calibri"/>
          <w:b/>
          <w:bCs/>
          <w:color w:val="444444"/>
          <w:sz w:val="24"/>
          <w:szCs w:val="24"/>
        </w:rPr>
        <w:t>s</w:t>
      </w:r>
      <w:r w:rsidR="006F41D4">
        <w:rPr>
          <w:rFonts w:ascii="Calibri" w:hAnsi="Calibri" w:eastAsia="Calibri" w:cs="Calibri"/>
          <w:b/>
          <w:bCs/>
          <w:color w:val="444444"/>
          <w:sz w:val="24"/>
          <w:szCs w:val="24"/>
        </w:rPr>
        <w:t>,</w:t>
      </w:r>
      <w:r w:rsidR="00D23252">
        <w:rPr>
          <w:rFonts w:ascii="Calibri" w:hAnsi="Calibri" w:eastAsia="Calibri" w:cs="Calibri"/>
          <w:b/>
          <w:bCs/>
          <w:color w:val="444444"/>
          <w:sz w:val="24"/>
          <w:szCs w:val="24"/>
        </w:rPr>
        <w:t xml:space="preserve"> for which is able to work </w:t>
      </w:r>
      <w:r w:rsidR="006F41D4">
        <w:rPr>
          <w:rFonts w:ascii="Calibri" w:hAnsi="Calibri" w:eastAsia="Calibri" w:cs="Calibri"/>
          <w:b/>
          <w:bCs/>
          <w:color w:val="444444"/>
          <w:sz w:val="24"/>
          <w:szCs w:val="24"/>
        </w:rPr>
        <w:t>individually</w:t>
      </w:r>
      <w:r w:rsidR="00D23252">
        <w:rPr>
          <w:rFonts w:ascii="Calibri" w:hAnsi="Calibri" w:eastAsia="Calibri" w:cs="Calibri"/>
          <w:b/>
          <w:bCs/>
          <w:color w:val="444444"/>
          <w:sz w:val="24"/>
          <w:szCs w:val="24"/>
        </w:rPr>
        <w:t xml:space="preserve"> </w:t>
      </w:r>
      <w:r w:rsidR="006F41D4">
        <w:rPr>
          <w:rFonts w:ascii="Calibri" w:hAnsi="Calibri" w:eastAsia="Calibri" w:cs="Calibri"/>
          <w:b/>
          <w:bCs/>
          <w:color w:val="444444"/>
          <w:sz w:val="24"/>
          <w:szCs w:val="24"/>
        </w:rPr>
        <w:t>or as a group in a deadline environment</w:t>
      </w:r>
      <w:r w:rsidR="00123431">
        <w:rPr>
          <w:rFonts w:ascii="Calibri" w:hAnsi="Calibri" w:eastAsia="Calibri" w:cs="Calibri"/>
          <w:b/>
          <w:bCs/>
          <w:color w:val="444444"/>
          <w:sz w:val="24"/>
          <w:szCs w:val="24"/>
        </w:rPr>
        <w:t xml:space="preserve">. Familiarized with Scrum, method of agile software development which has given me the opportunity </w:t>
      </w:r>
      <w:r w:rsidR="00124AC2">
        <w:rPr>
          <w:rFonts w:ascii="Calibri" w:hAnsi="Calibri" w:eastAsia="Calibri" w:cs="Calibri"/>
          <w:b/>
          <w:bCs/>
          <w:color w:val="444444"/>
          <w:sz w:val="24"/>
          <w:szCs w:val="24"/>
        </w:rPr>
        <w:t>to collaborate</w:t>
      </w:r>
      <w:r w:rsidR="00123431">
        <w:rPr>
          <w:rFonts w:ascii="Calibri" w:hAnsi="Calibri" w:eastAsia="Calibri" w:cs="Calibri"/>
          <w:b/>
          <w:bCs/>
          <w:color w:val="444444"/>
          <w:sz w:val="24"/>
          <w:szCs w:val="24"/>
        </w:rPr>
        <w:t xml:space="preserve"> wi</w:t>
      </w:r>
      <w:r w:rsidR="00CC61BA">
        <w:rPr>
          <w:rFonts w:ascii="Calibri" w:hAnsi="Calibri" w:eastAsia="Calibri" w:cs="Calibri"/>
          <w:b/>
          <w:bCs/>
          <w:color w:val="444444"/>
          <w:sz w:val="24"/>
          <w:szCs w:val="24"/>
        </w:rPr>
        <w:t xml:space="preserve">th capable teams in developing </w:t>
      </w:r>
      <w:r w:rsidR="00124AC2">
        <w:rPr>
          <w:rFonts w:ascii="Calibri" w:hAnsi="Calibri" w:eastAsia="Calibri" w:cs="Calibri"/>
          <w:b/>
          <w:bCs/>
          <w:color w:val="444444"/>
          <w:sz w:val="24"/>
          <w:szCs w:val="24"/>
        </w:rPr>
        <w:t>application</w:t>
      </w:r>
      <w:r w:rsidR="00CC61BA">
        <w:rPr>
          <w:rFonts w:ascii="Calibri" w:hAnsi="Calibri" w:eastAsia="Calibri" w:cs="Calibri"/>
          <w:b/>
          <w:bCs/>
          <w:color w:val="444444"/>
          <w:sz w:val="24"/>
          <w:szCs w:val="24"/>
        </w:rPr>
        <w:t>s</w:t>
      </w:r>
      <w:r w:rsidR="00124AC2">
        <w:rPr>
          <w:rFonts w:ascii="Calibri" w:hAnsi="Calibri" w:eastAsia="Calibri" w:cs="Calibri"/>
          <w:b/>
          <w:bCs/>
          <w:color w:val="444444"/>
          <w:sz w:val="24"/>
          <w:szCs w:val="24"/>
        </w:rPr>
        <w:t xml:space="preserve"> in repeatable work cycles or sprint.</w:t>
      </w:r>
    </w:p>
    <w:p w:rsidR="006D2FEA" w:rsidRDefault="00441FE0" w14:paraId="16091DA0" w14:textId="77777777">
      <w:pPr>
        <w:spacing w:line="360" w:lineRule="auto"/>
        <w:rPr>
          <w:rFonts w:ascii="Calibri" w:hAnsi="Calibri" w:eastAsia="Calibri" w:cs="Calibri"/>
          <w:color w:val="444444"/>
          <w:sz w:val="24"/>
          <w:szCs w:val="24"/>
        </w:rPr>
      </w:pPr>
      <w:r>
        <w:rPr>
          <w:noProof/>
        </w:rPr>
        <w:drawing>
          <wp:inline distT="0" distB="0" distL="0" distR="0" wp14:anchorId="311BBDA1" wp14:editId="07777777">
            <wp:extent cx="5581650" cy="19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1650" cy="19050"/>
                    </a:xfrm>
                    <a:prstGeom prst="rect">
                      <a:avLst/>
                    </a:prstGeom>
                    <a:noFill/>
                    <a:ln>
                      <a:noFill/>
                    </a:ln>
                  </pic:spPr>
                </pic:pic>
              </a:graphicData>
            </a:graphic>
          </wp:inline>
        </w:drawing>
      </w:r>
    </w:p>
    <w:p w:rsidR="006D2FEA" w:rsidP="006D2FEA" w:rsidRDefault="009A24D7" w14:paraId="13480A6B" w14:textId="77777777">
      <w:pPr>
        <w:tabs>
          <w:tab w:val="left" w:pos="1620"/>
        </w:tabs>
        <w:spacing w:line="240" w:lineRule="auto"/>
        <w:ind w:left="1620" w:hanging="1620"/>
        <w:rPr>
          <w:rFonts w:ascii="Calibri" w:hAnsi="Calibri" w:eastAsia="Calibri" w:cs="Calibri"/>
          <w:color w:val="3D85C6"/>
          <w:sz w:val="24"/>
          <w:szCs w:val="24"/>
        </w:rPr>
      </w:pPr>
      <w:r>
        <w:rPr>
          <w:rFonts w:ascii="Calibri" w:hAnsi="Calibri" w:eastAsia="Calibri" w:cs="Calibri"/>
          <w:color w:val="3D85C6"/>
          <w:sz w:val="24"/>
          <w:szCs w:val="24"/>
        </w:rPr>
        <w:t>SKILLS</w:t>
      </w:r>
      <w:r w:rsidR="006D2FEA">
        <w:rPr>
          <w:rFonts w:ascii="Calibri" w:hAnsi="Calibri" w:eastAsia="Calibri" w:cs="Calibri"/>
          <w:color w:val="3D85C6"/>
          <w:sz w:val="24"/>
          <w:szCs w:val="24"/>
        </w:rPr>
        <w:tab/>
      </w:r>
      <w:r>
        <w:rPr>
          <w:rFonts w:ascii="Calibri" w:hAnsi="Calibri" w:eastAsia="Calibri" w:cs="Calibri"/>
          <w:b/>
          <w:bCs/>
          <w:color w:val="444444"/>
          <w:sz w:val="24"/>
          <w:szCs w:val="24"/>
        </w:rPr>
        <w:t>LANGAUGES</w:t>
      </w:r>
      <w:r w:rsidR="006D2FEA">
        <w:rPr>
          <w:rFonts w:ascii="Calibri" w:hAnsi="Calibri" w:eastAsia="Calibri" w:cs="Calibri"/>
          <w:color w:val="444444"/>
          <w:sz w:val="24"/>
          <w:szCs w:val="24"/>
        </w:rPr>
        <w:t xml:space="preserve"> </w:t>
      </w:r>
    </w:p>
    <w:p w:rsidR="006D2FEA" w:rsidP="009A24D7" w:rsidRDefault="006D2FEA" w14:paraId="4E94A82D" w14:textId="0CD8702A">
      <w:pPr>
        <w:tabs>
          <w:tab w:val="left" w:pos="1620"/>
        </w:tabs>
        <w:spacing w:line="240" w:lineRule="auto"/>
        <w:ind w:left="1620" w:hanging="1440"/>
        <w:rPr>
          <w:rFonts w:ascii="Calibri" w:hAnsi="Calibri" w:eastAsia="Calibri" w:cs="Calibri"/>
          <w:color w:val="666666"/>
          <w:sz w:val="24"/>
          <w:szCs w:val="24"/>
        </w:rPr>
      </w:pPr>
      <w:r>
        <w:rPr>
          <w:rFonts w:ascii="Calibri" w:hAnsi="Calibri" w:eastAsia="Calibri" w:cs="Calibri"/>
          <w:color w:val="444444"/>
          <w:sz w:val="24"/>
          <w:szCs w:val="24"/>
        </w:rPr>
        <w:tab/>
      </w:r>
      <w:r w:rsidR="009A24D7">
        <w:rPr>
          <w:rFonts w:ascii="Calibri" w:hAnsi="Calibri" w:eastAsia="Calibri" w:cs="Calibri"/>
          <w:color w:val="666666"/>
          <w:sz w:val="24"/>
          <w:szCs w:val="24"/>
        </w:rPr>
        <w:t>Java</w:t>
      </w:r>
      <w:r w:rsidR="00EA772C">
        <w:rPr>
          <w:rFonts w:ascii="Calibri" w:hAnsi="Calibri" w:eastAsia="Calibri" w:cs="Calibri"/>
          <w:color w:val="666666"/>
          <w:sz w:val="24"/>
          <w:szCs w:val="24"/>
        </w:rPr>
        <w:t>,</w:t>
      </w:r>
      <w:r w:rsidR="002B3C67">
        <w:rPr>
          <w:rFonts w:ascii="Calibri" w:hAnsi="Calibri" w:eastAsia="Calibri" w:cs="Calibri"/>
          <w:color w:val="666666"/>
          <w:sz w:val="24"/>
          <w:szCs w:val="24"/>
        </w:rPr>
        <w:t xml:space="preserve"> JavaScript, </w:t>
      </w:r>
      <w:proofErr w:type="spellStart"/>
      <w:r w:rsidR="002B3C67">
        <w:rPr>
          <w:rFonts w:ascii="Calibri" w:hAnsi="Calibri" w:eastAsia="Calibri" w:cs="Calibri"/>
          <w:color w:val="666666"/>
          <w:sz w:val="24"/>
          <w:szCs w:val="24"/>
        </w:rPr>
        <w:t>Pega</w:t>
      </w:r>
      <w:proofErr w:type="spellEnd"/>
      <w:r w:rsidR="002B3C67">
        <w:rPr>
          <w:rFonts w:ascii="Calibri" w:hAnsi="Calibri" w:eastAsia="Calibri" w:cs="Calibri"/>
          <w:color w:val="666666"/>
          <w:sz w:val="24"/>
          <w:szCs w:val="24"/>
        </w:rPr>
        <w:t>, Linux</w:t>
      </w:r>
      <w:r w:rsidR="00EA772C">
        <w:rPr>
          <w:rFonts w:ascii="Calibri" w:hAnsi="Calibri" w:eastAsia="Calibri" w:cs="Calibri"/>
          <w:color w:val="666666"/>
          <w:sz w:val="24"/>
          <w:szCs w:val="24"/>
        </w:rPr>
        <w:t xml:space="preserve"> C#, SQL</w:t>
      </w:r>
    </w:p>
    <w:p w:rsidR="000A7A6C" w:rsidP="009A24D7" w:rsidRDefault="000A7A6C" w14:paraId="42156203" w14:textId="77777777">
      <w:pPr>
        <w:tabs>
          <w:tab w:val="left" w:pos="1620"/>
        </w:tabs>
        <w:spacing w:line="240" w:lineRule="auto"/>
        <w:ind w:left="1620" w:hanging="1440"/>
        <w:rPr>
          <w:rFonts w:ascii="Calibri" w:hAnsi="Calibri" w:eastAsia="Calibri" w:cs="Calibri"/>
          <w:color w:val="666666"/>
          <w:sz w:val="24"/>
          <w:szCs w:val="24"/>
        </w:rPr>
      </w:pPr>
    </w:p>
    <w:p w:rsidR="000A7A6C" w:rsidP="000A7A6C" w:rsidRDefault="000A7A6C" w14:paraId="441575D5" w14:textId="77777777">
      <w:pPr>
        <w:tabs>
          <w:tab w:val="left" w:pos="1620"/>
        </w:tabs>
        <w:spacing w:line="240" w:lineRule="auto"/>
        <w:ind w:left="1620" w:hanging="1620"/>
        <w:rPr>
          <w:rFonts w:ascii="Calibri" w:hAnsi="Calibri" w:eastAsia="Calibri" w:cs="Calibri"/>
          <w:color w:val="3D85C6"/>
          <w:sz w:val="24"/>
          <w:szCs w:val="24"/>
        </w:rPr>
      </w:pPr>
      <w:r>
        <w:rPr>
          <w:rFonts w:ascii="Calibri" w:hAnsi="Calibri" w:eastAsia="Calibri" w:cs="Calibri"/>
          <w:b/>
          <w:bCs/>
          <w:color w:val="444444"/>
          <w:sz w:val="24"/>
          <w:szCs w:val="24"/>
        </w:rPr>
        <w:tab/>
      </w:r>
      <w:r>
        <w:rPr>
          <w:rFonts w:ascii="Calibri" w:hAnsi="Calibri" w:eastAsia="Calibri" w:cs="Calibri"/>
          <w:b/>
          <w:bCs/>
          <w:color w:val="444444"/>
          <w:sz w:val="24"/>
          <w:szCs w:val="24"/>
        </w:rPr>
        <w:t>OPERATING SYSTEMS</w:t>
      </w:r>
      <w:r>
        <w:rPr>
          <w:rFonts w:ascii="Calibri" w:hAnsi="Calibri" w:eastAsia="Calibri" w:cs="Calibri"/>
          <w:color w:val="444444"/>
          <w:sz w:val="24"/>
          <w:szCs w:val="24"/>
        </w:rPr>
        <w:t xml:space="preserve"> </w:t>
      </w:r>
    </w:p>
    <w:p w:rsidR="000A7A6C" w:rsidP="000A7A6C" w:rsidRDefault="000A7A6C" w14:paraId="7949B76F" w14:textId="77777777">
      <w:pPr>
        <w:tabs>
          <w:tab w:val="left" w:pos="1620"/>
        </w:tabs>
        <w:spacing w:line="240" w:lineRule="auto"/>
        <w:ind w:left="1620" w:hanging="1440"/>
        <w:rPr>
          <w:rFonts w:ascii="Calibri" w:hAnsi="Calibri" w:eastAsia="Calibri" w:cs="Calibri"/>
          <w:color w:val="666666"/>
          <w:sz w:val="24"/>
          <w:szCs w:val="24"/>
        </w:rPr>
      </w:pPr>
      <w:r>
        <w:rPr>
          <w:rFonts w:ascii="Calibri" w:hAnsi="Calibri" w:eastAsia="Calibri" w:cs="Calibri"/>
          <w:color w:val="444444"/>
          <w:sz w:val="24"/>
          <w:szCs w:val="24"/>
        </w:rPr>
        <w:tab/>
      </w:r>
      <w:r>
        <w:rPr>
          <w:rFonts w:ascii="Calibri" w:hAnsi="Calibri" w:eastAsia="Calibri" w:cs="Calibri"/>
          <w:color w:val="666666"/>
          <w:sz w:val="24"/>
          <w:szCs w:val="24"/>
        </w:rPr>
        <w:t>Windows 7, 8.1</w:t>
      </w:r>
    </w:p>
    <w:p w:rsidR="000A7A6C" w:rsidP="009A24D7" w:rsidRDefault="000A7A6C" w14:paraId="46898905" w14:textId="77777777">
      <w:pPr>
        <w:tabs>
          <w:tab w:val="left" w:pos="1620"/>
        </w:tabs>
        <w:spacing w:line="240" w:lineRule="auto"/>
        <w:ind w:left="1620" w:hanging="1440"/>
        <w:rPr>
          <w:rFonts w:ascii="Calibri" w:hAnsi="Calibri" w:eastAsia="Calibri" w:cs="Calibri"/>
          <w:color w:val="666666"/>
          <w:sz w:val="24"/>
          <w:szCs w:val="24"/>
        </w:rPr>
      </w:pPr>
    </w:p>
    <w:p w:rsidR="009A24D7" w:rsidP="009A24D7" w:rsidRDefault="009A24D7" w14:paraId="7D615653" w14:textId="77777777">
      <w:pPr>
        <w:tabs>
          <w:tab w:val="left" w:pos="1620"/>
        </w:tabs>
        <w:spacing w:line="240" w:lineRule="auto"/>
        <w:ind w:left="1620" w:hanging="1620"/>
        <w:rPr>
          <w:rFonts w:ascii="Calibri" w:hAnsi="Calibri" w:eastAsia="Calibri" w:cs="Calibri"/>
          <w:color w:val="3D85C6"/>
          <w:sz w:val="24"/>
          <w:szCs w:val="24"/>
        </w:rPr>
      </w:pPr>
      <w:r>
        <w:rPr>
          <w:rFonts w:ascii="Calibri" w:hAnsi="Calibri" w:eastAsia="Calibri" w:cs="Calibri"/>
          <w:b/>
          <w:bCs/>
          <w:color w:val="444444"/>
          <w:sz w:val="24"/>
          <w:szCs w:val="24"/>
        </w:rPr>
        <w:tab/>
      </w:r>
      <w:r>
        <w:rPr>
          <w:rFonts w:ascii="Calibri" w:hAnsi="Calibri" w:eastAsia="Calibri" w:cs="Calibri"/>
          <w:b/>
          <w:bCs/>
          <w:color w:val="444444"/>
          <w:sz w:val="24"/>
          <w:szCs w:val="24"/>
        </w:rPr>
        <w:t>MIDDLEWARE</w:t>
      </w:r>
      <w:r>
        <w:rPr>
          <w:rFonts w:ascii="Calibri" w:hAnsi="Calibri" w:eastAsia="Calibri" w:cs="Calibri"/>
          <w:color w:val="444444"/>
          <w:sz w:val="24"/>
          <w:szCs w:val="24"/>
        </w:rPr>
        <w:t xml:space="preserve"> </w:t>
      </w:r>
    </w:p>
    <w:p w:rsidR="009A24D7" w:rsidP="009A24D7" w:rsidRDefault="009A24D7" w14:paraId="4B8A0AD7" w14:textId="77777777">
      <w:pPr>
        <w:tabs>
          <w:tab w:val="left" w:pos="1620"/>
        </w:tabs>
        <w:spacing w:line="240" w:lineRule="auto"/>
        <w:ind w:left="1620" w:hanging="1440"/>
        <w:rPr>
          <w:rFonts w:ascii="Calibri" w:hAnsi="Calibri" w:eastAsia="Calibri" w:cs="Calibri"/>
          <w:color w:val="666666"/>
          <w:sz w:val="24"/>
          <w:szCs w:val="24"/>
        </w:rPr>
      </w:pPr>
      <w:r>
        <w:rPr>
          <w:rFonts w:ascii="Calibri" w:hAnsi="Calibri" w:eastAsia="Calibri" w:cs="Calibri"/>
          <w:color w:val="444444"/>
          <w:sz w:val="24"/>
          <w:szCs w:val="24"/>
        </w:rPr>
        <w:tab/>
      </w:r>
      <w:r>
        <w:rPr>
          <w:rFonts w:ascii="Calibri" w:hAnsi="Calibri" w:eastAsia="Calibri" w:cs="Calibri"/>
          <w:color w:val="666666"/>
          <w:sz w:val="24"/>
          <w:szCs w:val="24"/>
        </w:rPr>
        <w:t>TIBCO (Business Works, RV, EMS, TRA, Administrator, Designer</w:t>
      </w:r>
      <w:r w:rsidR="00244300">
        <w:rPr>
          <w:rFonts w:ascii="Calibri" w:hAnsi="Calibri" w:eastAsia="Calibri" w:cs="Calibri"/>
          <w:color w:val="666666"/>
          <w:sz w:val="24"/>
          <w:szCs w:val="24"/>
        </w:rPr>
        <w:t>, ADB Adapter</w:t>
      </w:r>
      <w:r>
        <w:rPr>
          <w:rFonts w:ascii="Calibri" w:hAnsi="Calibri" w:eastAsia="Calibri" w:cs="Calibri"/>
          <w:color w:val="666666"/>
          <w:sz w:val="24"/>
          <w:szCs w:val="24"/>
        </w:rPr>
        <w:t>)</w:t>
      </w:r>
    </w:p>
    <w:p w:rsidR="009A24D7" w:rsidP="000A7A6C" w:rsidRDefault="009A24D7" w14:paraId="4D7B2559" w14:textId="77777777">
      <w:pPr>
        <w:tabs>
          <w:tab w:val="left" w:pos="1620"/>
        </w:tabs>
        <w:spacing w:line="240" w:lineRule="auto"/>
        <w:ind w:left="1620" w:hanging="1620"/>
        <w:rPr>
          <w:rFonts w:ascii="Calibri" w:hAnsi="Calibri" w:eastAsia="Calibri" w:cs="Calibri"/>
          <w:color w:val="666666"/>
          <w:sz w:val="24"/>
          <w:szCs w:val="24"/>
        </w:rPr>
      </w:pPr>
      <w:r>
        <w:rPr>
          <w:rFonts w:ascii="Calibri" w:hAnsi="Calibri" w:eastAsia="Calibri" w:cs="Calibri"/>
          <w:b/>
          <w:bCs/>
          <w:color w:val="444444"/>
          <w:sz w:val="24"/>
          <w:szCs w:val="24"/>
        </w:rPr>
        <w:tab/>
      </w:r>
    </w:p>
    <w:p w:rsidR="000A7A6C" w:rsidP="000A7A6C" w:rsidRDefault="009A24D7" w14:paraId="0428A18A" w14:textId="77777777">
      <w:pPr>
        <w:tabs>
          <w:tab w:val="left" w:pos="1620"/>
        </w:tabs>
        <w:spacing w:line="240" w:lineRule="auto"/>
        <w:ind w:left="1620" w:hanging="1620"/>
        <w:rPr>
          <w:rFonts w:ascii="Calibri" w:hAnsi="Calibri" w:eastAsia="Calibri" w:cs="Calibri"/>
          <w:color w:val="444444"/>
          <w:sz w:val="24"/>
          <w:szCs w:val="24"/>
        </w:rPr>
      </w:pPr>
      <w:r>
        <w:rPr>
          <w:rFonts w:ascii="Calibri" w:hAnsi="Calibri" w:eastAsia="Calibri" w:cs="Calibri"/>
          <w:b/>
          <w:bCs/>
          <w:color w:val="444444"/>
          <w:sz w:val="24"/>
          <w:szCs w:val="24"/>
        </w:rPr>
        <w:tab/>
      </w:r>
      <w:r>
        <w:rPr>
          <w:rFonts w:ascii="Calibri" w:hAnsi="Calibri" w:eastAsia="Calibri" w:cs="Calibri"/>
          <w:b/>
          <w:bCs/>
          <w:color w:val="444444"/>
          <w:sz w:val="24"/>
          <w:szCs w:val="24"/>
        </w:rPr>
        <w:t>TOOLS &amp; TECHNOLOG</w:t>
      </w:r>
      <w:r w:rsidR="00033B7F">
        <w:rPr>
          <w:rFonts w:ascii="Calibri" w:hAnsi="Calibri" w:eastAsia="Calibri" w:cs="Calibri"/>
          <w:b/>
          <w:bCs/>
          <w:color w:val="444444"/>
          <w:sz w:val="24"/>
          <w:szCs w:val="24"/>
        </w:rPr>
        <w:t>Y</w:t>
      </w:r>
      <w:r>
        <w:rPr>
          <w:rFonts w:ascii="Calibri" w:hAnsi="Calibri" w:eastAsia="Calibri" w:cs="Calibri"/>
          <w:color w:val="444444"/>
          <w:sz w:val="24"/>
          <w:szCs w:val="24"/>
        </w:rPr>
        <w:t xml:space="preserve"> </w:t>
      </w:r>
    </w:p>
    <w:p w:rsidR="000A7A6C" w:rsidP="000A7A6C" w:rsidRDefault="000A7A6C" w14:paraId="5A492CCC" w14:textId="77777777">
      <w:pPr>
        <w:tabs>
          <w:tab w:val="left" w:pos="1620"/>
        </w:tabs>
        <w:spacing w:line="240" w:lineRule="auto"/>
        <w:ind w:left="1620" w:hanging="1620"/>
        <w:rPr>
          <w:rFonts w:ascii="Calibri" w:hAnsi="Calibri" w:eastAsia="Calibri" w:cs="Calibri"/>
          <w:i/>
          <w:color w:val="666666"/>
          <w:sz w:val="24"/>
          <w:szCs w:val="24"/>
        </w:rPr>
      </w:pPr>
      <w:r>
        <w:rPr>
          <w:rFonts w:ascii="Calibri" w:hAnsi="Calibri" w:eastAsia="Calibri" w:cs="Calibri"/>
          <w:b/>
          <w:color w:val="666666"/>
          <w:sz w:val="24"/>
          <w:szCs w:val="24"/>
        </w:rPr>
        <w:tab/>
      </w:r>
      <w:r w:rsidRPr="6340A83B">
        <w:rPr>
          <w:rFonts w:ascii="Calibri" w:hAnsi="Calibri" w:eastAsia="Calibri" w:cs="Calibri"/>
          <w:b/>
          <w:bCs/>
          <w:color w:val="666666"/>
          <w:sz w:val="24"/>
          <w:szCs w:val="24"/>
        </w:rPr>
        <w:t>UML</w:t>
      </w:r>
      <w:r>
        <w:rPr>
          <w:rFonts w:ascii="Calibri" w:hAnsi="Calibri" w:eastAsia="Calibri" w:cs="Calibri"/>
          <w:color w:val="666666"/>
          <w:sz w:val="24"/>
          <w:szCs w:val="24"/>
        </w:rPr>
        <w:t xml:space="preserve"> </w:t>
      </w:r>
      <w:r w:rsidRPr="6340A83B">
        <w:rPr>
          <w:rFonts w:ascii="Calibri" w:hAnsi="Calibri" w:eastAsia="Calibri" w:cs="Calibri"/>
          <w:i/>
          <w:iCs/>
          <w:color w:val="666666"/>
          <w:sz w:val="24"/>
          <w:szCs w:val="24"/>
        </w:rPr>
        <w:t>(USE CASE, STATE, ACTIVITY, SEQUENCE DIAGRAMS)</w:t>
      </w:r>
      <w:r>
        <w:rPr>
          <w:rFonts w:ascii="Calibri" w:hAnsi="Calibri" w:eastAsia="Calibri" w:cs="Calibri"/>
          <w:i/>
          <w:color w:val="666666"/>
          <w:sz w:val="24"/>
          <w:szCs w:val="24"/>
        </w:rPr>
        <w:tab/>
      </w:r>
    </w:p>
    <w:p w:rsidR="00256F8F" w:rsidP="00256F8F" w:rsidRDefault="00256F8F" w14:paraId="0206382A" w14:textId="77777777">
      <w:pPr>
        <w:tabs>
          <w:tab w:val="left" w:pos="1620"/>
        </w:tabs>
        <w:spacing w:line="240" w:lineRule="auto"/>
        <w:ind w:left="1620" w:hanging="1440"/>
        <w:rPr>
          <w:rFonts w:ascii="Calibri" w:hAnsi="Calibri" w:eastAsia="Calibri" w:cs="Calibri"/>
          <w:color w:val="666666"/>
          <w:sz w:val="24"/>
          <w:szCs w:val="24"/>
        </w:rPr>
      </w:pPr>
      <w:r>
        <w:rPr>
          <w:rFonts w:ascii="Calibri" w:hAnsi="Calibri" w:eastAsia="Calibri" w:cs="Calibri"/>
          <w:b/>
          <w:color w:val="666666"/>
          <w:sz w:val="24"/>
          <w:szCs w:val="24"/>
        </w:rPr>
        <w:tab/>
      </w:r>
      <w:r w:rsidRPr="77036463">
        <w:rPr>
          <w:rFonts w:ascii="Calibri" w:hAnsi="Calibri" w:eastAsia="Calibri" w:cs="Calibri"/>
          <w:b/>
          <w:bCs/>
          <w:color w:val="666666"/>
          <w:sz w:val="24"/>
          <w:szCs w:val="24"/>
        </w:rPr>
        <w:t>RDBMS</w:t>
      </w:r>
      <w:r>
        <w:rPr>
          <w:rFonts w:ascii="Calibri" w:hAnsi="Calibri" w:eastAsia="Calibri" w:cs="Calibri"/>
          <w:color w:val="666666"/>
          <w:sz w:val="24"/>
          <w:szCs w:val="24"/>
        </w:rPr>
        <w:t xml:space="preserve"> </w:t>
      </w:r>
      <w:r w:rsidRPr="154D7E5A">
        <w:rPr>
          <w:rFonts w:ascii="Calibri" w:hAnsi="Calibri" w:eastAsia="Calibri" w:cs="Calibri"/>
          <w:i/>
          <w:iCs/>
          <w:color w:val="666666"/>
          <w:sz w:val="24"/>
          <w:szCs w:val="24"/>
        </w:rPr>
        <w:t>(Oracle 11.2.0, MSSQL 5.6)</w:t>
      </w:r>
      <w:r>
        <w:rPr>
          <w:rFonts w:ascii="Calibri" w:hAnsi="Calibri" w:eastAsia="Calibri" w:cs="Calibri"/>
          <w:b/>
          <w:color w:val="666666"/>
          <w:sz w:val="24"/>
          <w:szCs w:val="24"/>
        </w:rPr>
        <w:tab/>
      </w:r>
    </w:p>
    <w:p w:rsidR="009A24D7" w:rsidP="00256F8F" w:rsidRDefault="009A24D7" w14:paraId="711C9202" w14:textId="31410C8B">
      <w:pPr>
        <w:tabs>
          <w:tab w:val="left" w:pos="1620"/>
        </w:tabs>
        <w:spacing w:line="240" w:lineRule="auto"/>
        <w:ind w:left="1620" w:hanging="1440"/>
        <w:rPr>
          <w:rFonts w:ascii="Calibri" w:hAnsi="Calibri" w:eastAsia="Calibri" w:cs="Calibri"/>
          <w:i/>
          <w:color w:val="666666"/>
          <w:sz w:val="24"/>
          <w:szCs w:val="24"/>
        </w:rPr>
      </w:pPr>
      <w:r w:rsidRPr="000A7A6C">
        <w:rPr>
          <w:rFonts w:ascii="Calibri" w:hAnsi="Calibri" w:eastAsia="Calibri" w:cs="Calibri"/>
          <w:b/>
          <w:color w:val="444444"/>
          <w:sz w:val="24"/>
          <w:szCs w:val="24"/>
        </w:rPr>
        <w:tab/>
      </w:r>
      <w:r w:rsidRPr="166DD1BF">
        <w:rPr>
          <w:rFonts w:ascii="Calibri" w:hAnsi="Calibri" w:eastAsia="Calibri" w:cs="Calibri"/>
          <w:b/>
          <w:bCs/>
          <w:color w:val="666666"/>
          <w:sz w:val="24"/>
          <w:szCs w:val="24"/>
        </w:rPr>
        <w:t>Web Technolog</w:t>
      </w:r>
      <w:r w:rsidRPr="166DD1BF" w:rsidR="00EA772C">
        <w:rPr>
          <w:rFonts w:ascii="Calibri" w:hAnsi="Calibri" w:eastAsia="Calibri" w:cs="Calibri"/>
          <w:b/>
          <w:bCs/>
          <w:color w:val="666666"/>
          <w:sz w:val="24"/>
          <w:szCs w:val="24"/>
        </w:rPr>
        <w:t>y</w:t>
      </w:r>
      <w:r>
        <w:rPr>
          <w:rFonts w:ascii="Calibri" w:hAnsi="Calibri" w:eastAsia="Calibri" w:cs="Calibri"/>
          <w:color w:val="666666"/>
          <w:sz w:val="24"/>
          <w:szCs w:val="24"/>
        </w:rPr>
        <w:t xml:space="preserve"> </w:t>
      </w:r>
      <w:r w:rsidRPr="154D7E5A">
        <w:rPr>
          <w:rFonts w:ascii="Calibri" w:hAnsi="Calibri" w:eastAsia="Calibri" w:cs="Calibri"/>
          <w:i/>
          <w:iCs/>
          <w:color w:val="666666"/>
          <w:sz w:val="24"/>
          <w:szCs w:val="24"/>
        </w:rPr>
        <w:t>(Spring MVC, Hibernate 4.3.8, JSP 2.2,</w:t>
      </w:r>
      <w:r w:rsidR="002B3C67">
        <w:rPr>
          <w:rFonts w:ascii="Calibri" w:hAnsi="Calibri" w:eastAsia="Calibri" w:cs="Calibri"/>
          <w:i/>
          <w:iCs/>
          <w:color w:val="666666"/>
          <w:sz w:val="24"/>
          <w:szCs w:val="24"/>
        </w:rPr>
        <w:t xml:space="preserve"> </w:t>
      </w:r>
      <w:proofErr w:type="spellStart"/>
      <w:r w:rsidR="002B3C67">
        <w:rPr>
          <w:rFonts w:ascii="Calibri" w:hAnsi="Calibri" w:eastAsia="Calibri" w:cs="Calibri"/>
          <w:i/>
          <w:iCs/>
          <w:color w:val="666666"/>
          <w:sz w:val="24"/>
          <w:szCs w:val="24"/>
        </w:rPr>
        <w:t>Pega</w:t>
      </w:r>
      <w:proofErr w:type="spellEnd"/>
      <w:r w:rsidR="002B3C67">
        <w:rPr>
          <w:rFonts w:ascii="Calibri" w:hAnsi="Calibri" w:eastAsia="Calibri" w:cs="Calibri"/>
          <w:i/>
          <w:iCs/>
          <w:color w:val="666666"/>
          <w:sz w:val="24"/>
          <w:szCs w:val="24"/>
        </w:rPr>
        <w:t xml:space="preserve"> 6.2 &amp; 7.2,</w:t>
      </w:r>
      <w:r w:rsidRPr="154D7E5A">
        <w:rPr>
          <w:rFonts w:ascii="Calibri" w:hAnsi="Calibri" w:eastAsia="Calibri" w:cs="Calibri"/>
          <w:i/>
          <w:iCs/>
          <w:color w:val="666666"/>
          <w:sz w:val="24"/>
          <w:szCs w:val="24"/>
        </w:rPr>
        <w:t xml:space="preserve"> HTML 5.0, CSS, JAVASCRIPT</w:t>
      </w:r>
      <w:r w:rsidRPr="154D7E5A" w:rsidR="00EA772C">
        <w:rPr>
          <w:rFonts w:ascii="Calibri" w:hAnsi="Calibri" w:eastAsia="Calibri" w:cs="Calibri"/>
          <w:i/>
          <w:iCs/>
          <w:color w:val="666666"/>
          <w:sz w:val="24"/>
          <w:szCs w:val="24"/>
        </w:rPr>
        <w:t xml:space="preserve">, </w:t>
      </w:r>
      <w:r w:rsidRPr="154D7E5A" w:rsidR="00AF75B6">
        <w:rPr>
          <w:rFonts w:ascii="Calibri" w:hAnsi="Calibri" w:eastAsia="Calibri" w:cs="Calibri"/>
          <w:i/>
          <w:iCs/>
          <w:color w:val="666666"/>
          <w:sz w:val="24"/>
          <w:szCs w:val="24"/>
        </w:rPr>
        <w:t xml:space="preserve">WORD PRESS, </w:t>
      </w:r>
      <w:r w:rsidRPr="154D7E5A" w:rsidR="00FA456A">
        <w:rPr>
          <w:rFonts w:ascii="Calibri" w:hAnsi="Calibri" w:eastAsia="Calibri" w:cs="Calibri"/>
          <w:i/>
          <w:iCs/>
          <w:color w:val="666666"/>
          <w:sz w:val="24"/>
          <w:szCs w:val="24"/>
        </w:rPr>
        <w:t>JOOMLA, WAMP</w:t>
      </w:r>
      <w:r w:rsidRPr="154D7E5A">
        <w:rPr>
          <w:rFonts w:ascii="Calibri" w:hAnsi="Calibri" w:eastAsia="Calibri" w:cs="Calibri"/>
          <w:i/>
          <w:iCs/>
          <w:color w:val="666666"/>
          <w:sz w:val="24"/>
          <w:szCs w:val="24"/>
        </w:rPr>
        <w:t>)</w:t>
      </w:r>
    </w:p>
    <w:p w:rsidRPr="00256F8F" w:rsidR="00256F8F" w:rsidP="00256F8F" w:rsidRDefault="00256F8F" w14:paraId="03FD8BCC" w14:textId="77777777">
      <w:pPr>
        <w:tabs>
          <w:tab w:val="left" w:pos="1620"/>
        </w:tabs>
        <w:spacing w:line="240" w:lineRule="auto"/>
        <w:ind w:left="1620" w:hanging="1440"/>
        <w:rPr>
          <w:rFonts w:ascii="Calibri" w:hAnsi="Calibri" w:eastAsia="Calibri" w:cs="Calibri"/>
          <w:color w:val="666666"/>
          <w:sz w:val="24"/>
          <w:szCs w:val="24"/>
        </w:rPr>
      </w:pPr>
      <w:r>
        <w:rPr>
          <w:rFonts w:ascii="Calibri" w:hAnsi="Calibri" w:eastAsia="Calibri" w:cs="Calibri"/>
          <w:b/>
          <w:color w:val="666666"/>
          <w:sz w:val="24"/>
          <w:szCs w:val="24"/>
        </w:rPr>
        <w:tab/>
      </w:r>
      <w:r w:rsidRPr="0CD5FBAA">
        <w:rPr>
          <w:rFonts w:ascii="Calibri" w:hAnsi="Calibri" w:eastAsia="Calibri" w:cs="Calibri"/>
          <w:b/>
          <w:bCs/>
          <w:color w:val="666666"/>
          <w:sz w:val="24"/>
          <w:szCs w:val="24"/>
        </w:rPr>
        <w:t>DB Tools &amp; Technology</w:t>
      </w:r>
      <w:r>
        <w:rPr>
          <w:rFonts w:ascii="Calibri" w:hAnsi="Calibri" w:eastAsia="Calibri" w:cs="Calibri"/>
          <w:color w:val="666666"/>
          <w:sz w:val="24"/>
          <w:szCs w:val="24"/>
        </w:rPr>
        <w:t xml:space="preserve"> </w:t>
      </w:r>
      <w:r w:rsidRPr="6340A83B">
        <w:rPr>
          <w:rFonts w:ascii="Calibri" w:hAnsi="Calibri" w:eastAsia="Calibri" w:cs="Calibri"/>
          <w:i/>
          <w:iCs/>
          <w:color w:val="666666"/>
          <w:sz w:val="24"/>
          <w:szCs w:val="24"/>
        </w:rPr>
        <w:t>(SQL Developer 3.0, TOAD 12.1)</w:t>
      </w:r>
    </w:p>
    <w:p w:rsidR="009A24D7" w:rsidP="009A24D7" w:rsidRDefault="009A24D7" w14:paraId="4EA0AD40" w14:textId="4EE2163D">
      <w:pPr>
        <w:tabs>
          <w:tab w:val="left" w:pos="1620"/>
        </w:tabs>
        <w:spacing w:line="240" w:lineRule="auto"/>
        <w:ind w:left="1620" w:hanging="1440"/>
        <w:rPr>
          <w:rFonts w:ascii="Calibri" w:hAnsi="Calibri" w:eastAsia="Calibri" w:cs="Calibri"/>
          <w:color w:val="666666"/>
          <w:sz w:val="24"/>
          <w:szCs w:val="24"/>
        </w:rPr>
      </w:pPr>
      <w:r>
        <w:rPr>
          <w:rFonts w:ascii="Calibri" w:hAnsi="Calibri" w:eastAsia="Calibri" w:cs="Calibri"/>
          <w:color w:val="666666"/>
          <w:sz w:val="24"/>
          <w:szCs w:val="24"/>
        </w:rPr>
        <w:tab/>
      </w:r>
      <w:r w:rsidRPr="2EDC3C7A">
        <w:rPr>
          <w:rFonts w:ascii="Calibri" w:hAnsi="Calibri" w:eastAsia="Calibri" w:cs="Calibri"/>
          <w:b/>
          <w:bCs/>
          <w:color w:val="666666"/>
          <w:sz w:val="24"/>
          <w:szCs w:val="24"/>
        </w:rPr>
        <w:t>XML Technolog</w:t>
      </w:r>
      <w:r w:rsidRPr="2EDC3C7A" w:rsidR="00EA772C">
        <w:rPr>
          <w:rFonts w:ascii="Calibri" w:hAnsi="Calibri" w:eastAsia="Calibri" w:cs="Calibri"/>
          <w:b/>
          <w:bCs/>
          <w:color w:val="666666"/>
          <w:sz w:val="24"/>
          <w:szCs w:val="24"/>
        </w:rPr>
        <w:t>y</w:t>
      </w:r>
      <w:r>
        <w:rPr>
          <w:rFonts w:ascii="Calibri" w:hAnsi="Calibri" w:eastAsia="Calibri" w:cs="Calibri"/>
          <w:color w:val="666666"/>
          <w:sz w:val="24"/>
          <w:szCs w:val="24"/>
        </w:rPr>
        <w:t xml:space="preserve"> </w:t>
      </w:r>
      <w:r w:rsidR="00CA7744">
        <w:rPr>
          <w:rFonts w:ascii="Calibri" w:hAnsi="Calibri" w:eastAsia="Calibri" w:cs="Calibri"/>
          <w:i/>
          <w:iCs/>
          <w:color w:val="666666"/>
          <w:sz w:val="24"/>
          <w:szCs w:val="24"/>
        </w:rPr>
        <w:t>(XML, XSLT, XSD</w:t>
      </w:r>
      <w:r w:rsidRPr="6340A83B">
        <w:rPr>
          <w:rFonts w:ascii="Calibri" w:hAnsi="Calibri" w:eastAsia="Calibri" w:cs="Calibri"/>
          <w:i/>
          <w:iCs/>
          <w:color w:val="666666"/>
          <w:sz w:val="24"/>
          <w:szCs w:val="24"/>
        </w:rPr>
        <w:t>)</w:t>
      </w:r>
    </w:p>
    <w:p w:rsidRPr="000A7A6C" w:rsidR="009A24D7" w:rsidP="009A24D7" w:rsidRDefault="009A24D7" w14:paraId="225F70A5" w14:textId="3D92C0B6">
      <w:pPr>
        <w:tabs>
          <w:tab w:val="left" w:pos="1620"/>
        </w:tabs>
        <w:spacing w:line="240" w:lineRule="auto"/>
        <w:ind w:left="1620" w:hanging="1440"/>
        <w:rPr>
          <w:rFonts w:ascii="Calibri" w:hAnsi="Calibri" w:eastAsia="Calibri" w:cs="Calibri"/>
          <w:i/>
          <w:color w:val="666666"/>
          <w:sz w:val="24"/>
          <w:szCs w:val="24"/>
        </w:rPr>
      </w:pPr>
      <w:r>
        <w:rPr>
          <w:rFonts w:ascii="Calibri" w:hAnsi="Calibri" w:eastAsia="Calibri" w:cs="Calibri"/>
          <w:color w:val="666666"/>
          <w:sz w:val="24"/>
          <w:szCs w:val="24"/>
        </w:rPr>
        <w:tab/>
      </w:r>
      <w:r w:rsidRPr="166DD1BF">
        <w:rPr>
          <w:rFonts w:ascii="Calibri" w:hAnsi="Calibri" w:eastAsia="Calibri" w:cs="Calibri"/>
          <w:b/>
          <w:bCs/>
          <w:color w:val="666666"/>
          <w:sz w:val="24"/>
          <w:szCs w:val="24"/>
        </w:rPr>
        <w:t>Web</w:t>
      </w:r>
      <w:r w:rsidRPr="166DD1BF" w:rsidR="00EA772C">
        <w:rPr>
          <w:rFonts w:ascii="Calibri" w:hAnsi="Calibri" w:eastAsia="Calibri" w:cs="Calibri"/>
          <w:b/>
          <w:bCs/>
          <w:color w:val="666666"/>
          <w:sz w:val="24"/>
          <w:szCs w:val="24"/>
        </w:rPr>
        <w:t>-S</w:t>
      </w:r>
      <w:r w:rsidRPr="166DD1BF">
        <w:rPr>
          <w:rFonts w:ascii="Calibri" w:hAnsi="Calibri" w:eastAsia="Calibri" w:cs="Calibri"/>
          <w:b/>
          <w:bCs/>
          <w:color w:val="666666"/>
          <w:sz w:val="24"/>
          <w:szCs w:val="24"/>
        </w:rPr>
        <w:t>ervices Technologies</w:t>
      </w:r>
      <w:r>
        <w:rPr>
          <w:rFonts w:ascii="Calibri" w:hAnsi="Calibri" w:eastAsia="Calibri" w:cs="Calibri"/>
          <w:color w:val="666666"/>
          <w:sz w:val="24"/>
          <w:szCs w:val="24"/>
        </w:rPr>
        <w:t xml:space="preserve"> </w:t>
      </w:r>
      <w:r w:rsidRPr="154D7E5A">
        <w:rPr>
          <w:rFonts w:ascii="Calibri" w:hAnsi="Calibri" w:eastAsia="Calibri" w:cs="Calibri"/>
          <w:i/>
          <w:iCs/>
          <w:color w:val="666666"/>
          <w:sz w:val="24"/>
          <w:szCs w:val="24"/>
        </w:rPr>
        <w:t>(REST 6.4.8 &amp; JSON 1</w:t>
      </w:r>
      <w:r w:rsidRPr="154D7E5A" w:rsidR="62AF174F">
        <w:rPr>
          <w:rFonts w:ascii="Calibri" w:hAnsi="Calibri" w:eastAsia="Calibri" w:cs="Calibri"/>
          <w:i/>
          <w:iCs/>
          <w:color w:val="666666"/>
          <w:sz w:val="24"/>
          <w:szCs w:val="24"/>
        </w:rPr>
        <w:t>.8.0</w:t>
      </w:r>
      <w:r w:rsidRPr="154D7E5A">
        <w:rPr>
          <w:rFonts w:ascii="Calibri" w:hAnsi="Calibri" w:eastAsia="Calibri" w:cs="Calibri"/>
          <w:i/>
          <w:iCs/>
          <w:color w:val="666666"/>
          <w:sz w:val="24"/>
          <w:szCs w:val="24"/>
        </w:rPr>
        <w:t>.8.)</w:t>
      </w:r>
    </w:p>
    <w:p w:rsidRPr="00256F8F" w:rsidR="00256F8F" w:rsidP="00256F8F" w:rsidRDefault="009A24D7" w14:paraId="572205D4" w14:textId="77777777">
      <w:pPr>
        <w:tabs>
          <w:tab w:val="left" w:pos="1620"/>
        </w:tabs>
        <w:spacing w:line="240" w:lineRule="auto"/>
        <w:ind w:left="1620" w:hanging="1440"/>
        <w:rPr>
          <w:rFonts w:ascii="Calibri" w:hAnsi="Calibri" w:eastAsia="Calibri" w:cs="Calibri"/>
          <w:i/>
          <w:color w:val="666666"/>
          <w:sz w:val="24"/>
          <w:szCs w:val="24"/>
        </w:rPr>
      </w:pPr>
      <w:r>
        <w:rPr>
          <w:rFonts w:ascii="Calibri" w:hAnsi="Calibri" w:eastAsia="Calibri" w:cs="Calibri"/>
          <w:color w:val="666666"/>
          <w:sz w:val="24"/>
          <w:szCs w:val="24"/>
        </w:rPr>
        <w:tab/>
      </w:r>
      <w:r w:rsidRPr="6340A83B">
        <w:rPr>
          <w:rFonts w:ascii="Calibri" w:hAnsi="Calibri" w:eastAsia="Calibri" w:cs="Calibri"/>
          <w:b/>
          <w:bCs/>
          <w:color w:val="666666"/>
          <w:sz w:val="24"/>
          <w:szCs w:val="24"/>
        </w:rPr>
        <w:t>MS OFFICE</w:t>
      </w:r>
      <w:r>
        <w:rPr>
          <w:rFonts w:ascii="Calibri" w:hAnsi="Calibri" w:eastAsia="Calibri" w:cs="Calibri"/>
          <w:color w:val="666666"/>
          <w:sz w:val="24"/>
          <w:szCs w:val="24"/>
        </w:rPr>
        <w:t xml:space="preserve"> </w:t>
      </w:r>
      <w:r w:rsidRPr="1DA050FC">
        <w:rPr>
          <w:rFonts w:ascii="Calibri" w:hAnsi="Calibri" w:eastAsia="Calibri" w:cs="Calibri"/>
          <w:i/>
          <w:iCs/>
          <w:color w:val="666666"/>
          <w:sz w:val="24"/>
          <w:szCs w:val="24"/>
        </w:rPr>
        <w:t>(</w:t>
      </w:r>
      <w:r w:rsidRPr="1DA050FC" w:rsidR="00EA772C">
        <w:rPr>
          <w:rFonts w:ascii="Calibri" w:hAnsi="Calibri" w:eastAsia="Calibri" w:cs="Calibri"/>
          <w:i/>
          <w:iCs/>
          <w:color w:val="666666"/>
          <w:sz w:val="24"/>
          <w:szCs w:val="24"/>
        </w:rPr>
        <w:t xml:space="preserve">VISIO, </w:t>
      </w:r>
      <w:r w:rsidRPr="1DA050FC">
        <w:rPr>
          <w:rFonts w:ascii="Calibri" w:hAnsi="Calibri" w:eastAsia="Calibri" w:cs="Calibri"/>
          <w:i/>
          <w:iCs/>
          <w:color w:val="666666"/>
          <w:sz w:val="24"/>
          <w:szCs w:val="24"/>
        </w:rPr>
        <w:t>WORD, XCEL, POWER POINT)</w:t>
      </w:r>
    </w:p>
    <w:p w:rsidRPr="000A7A6C" w:rsidR="000A7A6C" w:rsidP="003D10FE" w:rsidRDefault="00EA772C" w14:paraId="6F50F647" w14:textId="64823B78">
      <w:pPr>
        <w:tabs>
          <w:tab w:val="left" w:pos="1620"/>
        </w:tabs>
        <w:spacing w:line="240" w:lineRule="auto"/>
        <w:ind w:left="1620" w:hanging="1440"/>
        <w:rPr>
          <w:rFonts w:ascii="Calibri" w:hAnsi="Calibri" w:eastAsia="Calibri" w:cs="Calibri"/>
          <w:color w:val="666666"/>
          <w:sz w:val="24"/>
          <w:szCs w:val="24"/>
        </w:rPr>
      </w:pPr>
      <w:r>
        <w:rPr>
          <w:rFonts w:ascii="Calibri" w:hAnsi="Calibri" w:eastAsia="Calibri" w:cs="Calibri"/>
          <w:color w:val="666666"/>
          <w:sz w:val="24"/>
          <w:szCs w:val="24"/>
        </w:rPr>
        <w:tab/>
      </w:r>
      <w:r w:rsidRPr="038867D9">
        <w:rPr>
          <w:rFonts w:ascii="Calibri" w:hAnsi="Calibri" w:eastAsia="Calibri" w:cs="Calibri"/>
          <w:b/>
          <w:bCs/>
          <w:color w:val="666666"/>
          <w:sz w:val="24"/>
          <w:szCs w:val="24"/>
        </w:rPr>
        <w:t>MISC TOOLS</w:t>
      </w:r>
      <w:r>
        <w:rPr>
          <w:rFonts w:ascii="Calibri" w:hAnsi="Calibri" w:eastAsia="Calibri" w:cs="Calibri"/>
          <w:color w:val="666666"/>
          <w:sz w:val="24"/>
          <w:szCs w:val="24"/>
        </w:rPr>
        <w:t xml:space="preserve"> </w:t>
      </w:r>
      <w:r w:rsidRPr="154D7E5A">
        <w:rPr>
          <w:rFonts w:ascii="Calibri" w:hAnsi="Calibri" w:eastAsia="Calibri" w:cs="Calibri"/>
          <w:i/>
          <w:iCs/>
          <w:color w:val="666666"/>
          <w:sz w:val="24"/>
          <w:szCs w:val="24"/>
        </w:rPr>
        <w:t>(</w:t>
      </w:r>
      <w:r w:rsidRPr="154D7E5A" w:rsidR="00FA456A">
        <w:rPr>
          <w:rFonts w:ascii="Calibri" w:hAnsi="Calibri" w:eastAsia="Calibri" w:cs="Calibri"/>
          <w:i/>
          <w:iCs/>
          <w:color w:val="666666"/>
          <w:sz w:val="24"/>
          <w:szCs w:val="24"/>
        </w:rPr>
        <w:t xml:space="preserve">ECLIPSE 4.3.2, </w:t>
      </w:r>
      <w:r w:rsidRPr="154D7E5A">
        <w:rPr>
          <w:rFonts w:ascii="Calibri" w:hAnsi="Calibri" w:eastAsia="Calibri" w:cs="Calibri"/>
          <w:i/>
          <w:iCs/>
          <w:color w:val="666666"/>
          <w:sz w:val="24"/>
          <w:szCs w:val="24"/>
        </w:rPr>
        <w:t>SVN (Subversion)</w:t>
      </w:r>
      <w:r w:rsidR="00084E60">
        <w:rPr>
          <w:rFonts w:ascii="Calibri" w:hAnsi="Calibri" w:eastAsia="Calibri" w:cs="Calibri"/>
          <w:i/>
          <w:iCs/>
          <w:color w:val="666666"/>
          <w:sz w:val="24"/>
          <w:szCs w:val="24"/>
        </w:rPr>
        <w:t>,</w:t>
      </w:r>
      <w:r w:rsidRPr="154D7E5A" w:rsidR="00546BBF">
        <w:rPr>
          <w:rFonts w:ascii="Calibri" w:hAnsi="Calibri" w:eastAsia="Calibri" w:cs="Calibri"/>
          <w:i/>
          <w:iCs/>
          <w:color w:val="666666"/>
          <w:sz w:val="24"/>
          <w:szCs w:val="24"/>
        </w:rPr>
        <w:t xml:space="preserve"> TOMCAT </w:t>
      </w:r>
      <w:r w:rsidRPr="154D7E5A" w:rsidR="00FA456A">
        <w:rPr>
          <w:rFonts w:ascii="Calibri" w:hAnsi="Calibri" w:eastAsia="Calibri" w:cs="Calibri"/>
          <w:i/>
          <w:iCs/>
          <w:color w:val="666666"/>
          <w:sz w:val="24"/>
          <w:szCs w:val="24"/>
        </w:rPr>
        <w:t>APACHE 7.0.59, JUNIT, LOG4J</w:t>
      </w:r>
      <w:r w:rsidRPr="154D7E5A">
        <w:rPr>
          <w:rFonts w:ascii="Calibri" w:hAnsi="Calibri" w:eastAsia="Calibri" w:cs="Calibri"/>
          <w:i/>
          <w:iCs/>
          <w:color w:val="666666"/>
          <w:sz w:val="24"/>
          <w:szCs w:val="24"/>
        </w:rPr>
        <w:t>)</w:t>
      </w:r>
      <w:r w:rsidR="000A7A6C">
        <w:rPr>
          <w:rFonts w:ascii="Calibri" w:hAnsi="Calibri" w:eastAsia="Calibri" w:cs="Calibri"/>
          <w:color w:val="666666"/>
          <w:sz w:val="24"/>
          <w:szCs w:val="24"/>
        </w:rPr>
        <w:tab/>
      </w:r>
    </w:p>
    <w:p w:rsidR="006D2FEA" w:rsidRDefault="00441FE0" w14:paraId="6384D905" w14:textId="77777777">
      <w:pPr>
        <w:spacing w:line="360" w:lineRule="auto"/>
        <w:rPr>
          <w:rFonts w:ascii="Calibri" w:hAnsi="Calibri" w:eastAsia="Calibri" w:cs="Calibri"/>
          <w:color w:val="444444"/>
          <w:sz w:val="24"/>
          <w:szCs w:val="24"/>
        </w:rPr>
      </w:pPr>
      <w:r>
        <w:rPr>
          <w:noProof/>
        </w:rPr>
        <w:drawing>
          <wp:inline distT="0" distB="0" distL="0" distR="0" wp14:anchorId="12C5C47D" wp14:editId="07777777">
            <wp:extent cx="5581650" cy="19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1650" cy="19050"/>
                    </a:xfrm>
                    <a:prstGeom prst="rect">
                      <a:avLst/>
                    </a:prstGeom>
                    <a:noFill/>
                    <a:ln>
                      <a:noFill/>
                    </a:ln>
                  </pic:spPr>
                </pic:pic>
              </a:graphicData>
            </a:graphic>
          </wp:inline>
        </w:drawing>
      </w:r>
    </w:p>
    <w:p w:rsidR="00244300" w:rsidP="00243374" w:rsidRDefault="166DD1BF" w14:paraId="560F239E" w14:textId="19764AE6">
      <w:pPr>
        <w:spacing w:line="480" w:lineRule="auto"/>
        <w:ind w:left="1627" w:hanging="1627"/>
        <w:rPr>
          <w:b/>
          <w:i/>
        </w:rPr>
      </w:pPr>
      <w:r w:rsidRPr="166DD1BF">
        <w:rPr>
          <w:rFonts w:ascii="Calibri" w:hAnsi="Calibri" w:eastAsia="Calibri" w:cs="Calibri"/>
          <w:color w:val="3D85C6"/>
          <w:sz w:val="24"/>
          <w:szCs w:val="24"/>
        </w:rPr>
        <w:t xml:space="preserve">EXPERIENCE        </w:t>
      </w:r>
      <w:r w:rsidRPr="154D7E5A" w:rsidR="154D7E5A">
        <w:rPr>
          <w:rFonts w:ascii="Calibri" w:hAnsi="Calibri" w:eastAsia="Calibri" w:cs="Calibri"/>
          <w:i/>
          <w:iCs/>
          <w:color w:val="444444"/>
          <w:sz w:val="24"/>
          <w:szCs w:val="24"/>
        </w:rPr>
        <w:t xml:space="preserve">  </w:t>
      </w:r>
      <w:r w:rsidRPr="154D7E5A" w:rsidR="154D7E5A">
        <w:rPr>
          <w:rFonts w:ascii="Calibri" w:hAnsi="Calibri" w:eastAsia="Calibri" w:cs="Calibri"/>
          <w:color w:val="444444"/>
          <w:sz w:val="24"/>
          <w:szCs w:val="24"/>
        </w:rPr>
        <w:t xml:space="preserve">      </w:t>
      </w:r>
      <w:r w:rsidR="004B5C4E">
        <w:rPr>
          <w:rFonts w:ascii="Calibri" w:hAnsi="Calibri" w:eastAsia="Calibri" w:cs="Calibri"/>
          <w:b/>
          <w:bCs/>
          <w:color w:val="444444"/>
          <w:sz w:val="24"/>
          <w:szCs w:val="24"/>
        </w:rPr>
        <w:tab/>
      </w:r>
      <w:r>
        <w:tab/>
      </w:r>
      <w:bookmarkStart w:name="_GoBack" w:id="0"/>
      <w:bookmarkEnd w:id="0"/>
    </w:p>
    <w:p w:rsidR="00D7316A" w:rsidP="00D7316A" w:rsidRDefault="00D7316A" w14:paraId="2F5FC42F" w14:textId="754AF019">
      <w:pPr>
        <w:spacing w:line="240" w:lineRule="auto"/>
        <w:ind w:left="1620"/>
      </w:pPr>
      <w:r>
        <w:rPr>
          <w:rFonts w:ascii="Calibri" w:hAnsi="Calibri" w:eastAsia="Calibri" w:cs="Calibri"/>
          <w:b/>
          <w:bCs/>
          <w:color w:val="444444"/>
          <w:sz w:val="24"/>
          <w:szCs w:val="24"/>
        </w:rPr>
        <w:t>Verizon Wireless</w:t>
      </w:r>
      <w:r>
        <w:t xml:space="preserve"> –</w:t>
      </w:r>
      <w:r w:rsidRPr="15A071A7">
        <w:rPr>
          <w:rFonts w:ascii="Calibri" w:hAnsi="Calibri" w:eastAsia="Calibri" w:cs="Calibri"/>
          <w:b/>
          <w:bCs/>
          <w:color w:val="444444"/>
          <w:sz w:val="24"/>
          <w:szCs w:val="24"/>
        </w:rPr>
        <w:t xml:space="preserve"> </w:t>
      </w:r>
      <w:r w:rsidRPr="15A071A7">
        <w:rPr>
          <w:rFonts w:ascii="Calibri" w:hAnsi="Calibri" w:eastAsia="Calibri" w:cs="Calibri"/>
          <w:i/>
          <w:iCs/>
          <w:color w:val="444444"/>
          <w:sz w:val="24"/>
          <w:szCs w:val="24"/>
        </w:rPr>
        <w:t xml:space="preserve">Alpharetta, </w:t>
      </w:r>
      <w:r>
        <w:rPr>
          <w:rFonts w:ascii="Calibri" w:hAnsi="Calibri" w:eastAsia="Calibri" w:cs="Calibri"/>
          <w:i/>
          <w:iCs/>
          <w:color w:val="444444"/>
          <w:sz w:val="24"/>
          <w:szCs w:val="24"/>
        </w:rPr>
        <w:t xml:space="preserve">Ga                           </w:t>
      </w:r>
      <w:r>
        <w:rPr>
          <w:rFonts w:ascii="Calibri" w:hAnsi="Calibri" w:eastAsia="Calibri" w:cs="Calibri"/>
          <w:color w:val="444444"/>
          <w:sz w:val="24"/>
          <w:szCs w:val="24"/>
        </w:rPr>
        <w:t>(January 2016 –</w:t>
      </w:r>
      <w:r w:rsidR="003E2CA7">
        <w:rPr>
          <w:rFonts w:ascii="Calibri" w:hAnsi="Calibri" w:eastAsia="Calibri" w:cs="Calibri"/>
          <w:color w:val="444444"/>
          <w:sz w:val="24"/>
          <w:szCs w:val="24"/>
        </w:rPr>
        <w:t xml:space="preserve"> Present</w:t>
      </w:r>
      <w:r w:rsidRPr="15A071A7">
        <w:rPr>
          <w:rFonts w:ascii="Calibri" w:hAnsi="Calibri" w:eastAsia="Calibri" w:cs="Calibri"/>
          <w:color w:val="444444"/>
          <w:sz w:val="24"/>
          <w:szCs w:val="24"/>
        </w:rPr>
        <w:t>)</w:t>
      </w:r>
    </w:p>
    <w:p w:rsidR="003D10FE" w:rsidP="003D10FE" w:rsidRDefault="00D7316A" w14:paraId="565BF30B" w14:textId="6CEB1E70">
      <w:pPr>
        <w:spacing w:line="240" w:lineRule="auto"/>
        <w:ind w:left="1620"/>
      </w:pPr>
      <w:proofErr w:type="spellStart"/>
      <w:r>
        <w:rPr>
          <w:rFonts w:ascii="Calibri" w:hAnsi="Calibri" w:eastAsia="Calibri" w:cs="Calibri"/>
          <w:b/>
          <w:bCs/>
          <w:color w:val="444444"/>
          <w:sz w:val="24"/>
          <w:szCs w:val="24"/>
        </w:rPr>
        <w:t>Pega</w:t>
      </w:r>
      <w:proofErr w:type="spellEnd"/>
      <w:r>
        <w:rPr>
          <w:rFonts w:ascii="Calibri" w:hAnsi="Calibri" w:eastAsia="Calibri" w:cs="Calibri"/>
          <w:b/>
          <w:bCs/>
          <w:color w:val="444444"/>
          <w:sz w:val="24"/>
          <w:szCs w:val="24"/>
        </w:rPr>
        <w:t xml:space="preserve"> &amp; Java</w:t>
      </w:r>
      <w:r w:rsidRPr="15A071A7">
        <w:rPr>
          <w:rFonts w:ascii="Calibri" w:hAnsi="Calibri" w:eastAsia="Calibri" w:cs="Calibri"/>
          <w:b/>
          <w:bCs/>
          <w:color w:val="444444"/>
          <w:sz w:val="24"/>
          <w:szCs w:val="24"/>
        </w:rPr>
        <w:t xml:space="preserve"> Developer</w:t>
      </w:r>
    </w:p>
    <w:p w:rsidR="003D10FE" w:rsidP="003D10FE" w:rsidRDefault="003D10FE" w14:paraId="12FBAFCB" w14:textId="555C0566">
      <w:pPr>
        <w:spacing w:line="240" w:lineRule="auto"/>
        <w:ind w:left="1620"/>
        <w:rPr>
          <w:rFonts w:ascii="Calibri" w:hAnsi="Calibri" w:eastAsia="Calibri" w:cs="Calibri"/>
          <w:i/>
          <w:iCs/>
          <w:color w:val="444444"/>
          <w:sz w:val="24"/>
          <w:szCs w:val="24"/>
        </w:rPr>
      </w:pPr>
      <w:r w:rsidRPr="003D10FE">
        <w:rPr>
          <w:rFonts w:ascii="Calibri" w:hAnsi="Calibri" w:eastAsia="Calibri" w:cs="Calibri"/>
          <w:i/>
          <w:iCs/>
          <w:color w:val="444444"/>
          <w:sz w:val="24"/>
          <w:szCs w:val="24"/>
        </w:rPr>
        <w:lastRenderedPageBreak/>
        <w:t xml:space="preserve">Primarily working with </w:t>
      </w:r>
      <w:proofErr w:type="spellStart"/>
      <w:r w:rsidRPr="003D10FE">
        <w:rPr>
          <w:rFonts w:ascii="Calibri" w:hAnsi="Calibri" w:eastAsia="Calibri" w:cs="Calibri"/>
          <w:i/>
          <w:iCs/>
          <w:color w:val="444444"/>
          <w:sz w:val="24"/>
          <w:szCs w:val="24"/>
        </w:rPr>
        <w:t>Pega</w:t>
      </w:r>
      <w:proofErr w:type="spellEnd"/>
      <w:r w:rsidRPr="003D10FE">
        <w:rPr>
          <w:rFonts w:ascii="Calibri" w:hAnsi="Calibri" w:eastAsia="Calibri" w:cs="Calibri"/>
          <w:i/>
          <w:iCs/>
          <w:color w:val="444444"/>
          <w:sz w:val="24"/>
          <w:szCs w:val="24"/>
        </w:rPr>
        <w:t xml:space="preserve"> systems to maintain and develop </w:t>
      </w:r>
      <w:r>
        <w:rPr>
          <w:rFonts w:ascii="Calibri" w:hAnsi="Calibri" w:eastAsia="Calibri" w:cs="Calibri"/>
          <w:i/>
          <w:iCs/>
          <w:color w:val="444444"/>
          <w:sz w:val="24"/>
          <w:szCs w:val="24"/>
        </w:rPr>
        <w:t>new application</w:t>
      </w:r>
      <w:r w:rsidRPr="003D10FE">
        <w:rPr>
          <w:rFonts w:ascii="Calibri" w:hAnsi="Calibri" w:eastAsia="Calibri" w:cs="Calibri"/>
          <w:i/>
          <w:iCs/>
          <w:color w:val="444444"/>
          <w:sz w:val="24"/>
          <w:szCs w:val="24"/>
        </w:rPr>
        <w:t xml:space="preserve"> functionalities set forth by business</w:t>
      </w:r>
      <w:r>
        <w:rPr>
          <w:rFonts w:ascii="Calibri" w:hAnsi="Calibri" w:eastAsia="Calibri" w:cs="Calibri"/>
          <w:i/>
          <w:iCs/>
          <w:color w:val="444444"/>
          <w:sz w:val="24"/>
          <w:szCs w:val="24"/>
        </w:rPr>
        <w:t xml:space="preserve">. Utilizing Java to integrate custom code into the </w:t>
      </w:r>
      <w:proofErr w:type="spellStart"/>
      <w:r>
        <w:rPr>
          <w:rFonts w:ascii="Calibri" w:hAnsi="Calibri" w:eastAsia="Calibri" w:cs="Calibri"/>
          <w:i/>
          <w:iCs/>
          <w:color w:val="444444"/>
          <w:sz w:val="24"/>
          <w:szCs w:val="24"/>
        </w:rPr>
        <w:t>Pega</w:t>
      </w:r>
      <w:proofErr w:type="spellEnd"/>
      <w:r>
        <w:rPr>
          <w:rFonts w:ascii="Calibri" w:hAnsi="Calibri" w:eastAsia="Calibri" w:cs="Calibri"/>
          <w:i/>
          <w:iCs/>
          <w:color w:val="444444"/>
          <w:sz w:val="24"/>
          <w:szCs w:val="24"/>
        </w:rPr>
        <w:t xml:space="preserve"> platform since it’s a java driven framework. Checking productions defects by utilizing Linux to </w:t>
      </w:r>
      <w:r w:rsidR="005C76CC">
        <w:rPr>
          <w:rFonts w:ascii="Calibri" w:hAnsi="Calibri" w:eastAsia="Calibri" w:cs="Calibri"/>
          <w:i/>
          <w:iCs/>
          <w:color w:val="444444"/>
          <w:sz w:val="24"/>
          <w:szCs w:val="24"/>
        </w:rPr>
        <w:t>locate error stacks in our production server-nodes.</w:t>
      </w:r>
    </w:p>
    <w:p w:rsidR="005C76CC" w:rsidP="005C76CC" w:rsidRDefault="005C76CC" w14:paraId="3AEDBDB3" w14:textId="790FA8E2">
      <w:pPr>
        <w:pStyle w:val="ListParagraph"/>
        <w:numPr>
          <w:ilvl w:val="2"/>
          <w:numId w:val="3"/>
        </w:numPr>
        <w:spacing w:line="240" w:lineRule="auto"/>
        <w:rPr>
          <w:rFonts w:ascii="Calibri" w:hAnsi="Calibri" w:eastAsia="Calibri" w:cs="Calibri"/>
          <w:color w:val="444444"/>
          <w:sz w:val="24"/>
          <w:szCs w:val="24"/>
        </w:rPr>
      </w:pPr>
      <w:r w:rsidRPr="7F8C9171">
        <w:rPr>
          <w:rFonts w:ascii="Calibri" w:hAnsi="Calibri" w:eastAsia="Calibri" w:cs="Calibri"/>
          <w:i/>
          <w:iCs/>
          <w:color w:val="444444"/>
          <w:sz w:val="24"/>
          <w:szCs w:val="24"/>
        </w:rPr>
        <w:t>Followed Agile &amp; Scrum Methodology for development of the product</w:t>
      </w:r>
      <w:r>
        <w:rPr>
          <w:rFonts w:ascii="Calibri" w:hAnsi="Calibri" w:eastAsia="Calibri" w:cs="Calibri"/>
          <w:i/>
          <w:iCs/>
          <w:color w:val="444444"/>
          <w:sz w:val="24"/>
          <w:szCs w:val="24"/>
        </w:rPr>
        <w:t>.</w:t>
      </w:r>
    </w:p>
    <w:p w:rsidR="005C76CC" w:rsidP="005C76CC" w:rsidRDefault="005C76CC" w14:paraId="4A6D1218" w14:textId="7B0FBC6E">
      <w:pPr>
        <w:pStyle w:val="ListParagraph"/>
        <w:numPr>
          <w:ilvl w:val="2"/>
          <w:numId w:val="3"/>
        </w:numPr>
        <w:spacing w:line="240" w:lineRule="auto"/>
        <w:rPr>
          <w:rFonts w:ascii="Calibri" w:hAnsi="Calibri" w:eastAsia="Calibri" w:cs="Calibri"/>
          <w:i/>
          <w:iCs/>
          <w:color w:val="444444"/>
          <w:sz w:val="24"/>
          <w:szCs w:val="24"/>
        </w:rPr>
      </w:pPr>
      <w:r w:rsidRPr="005C76CC">
        <w:rPr>
          <w:rFonts w:ascii="Calibri" w:hAnsi="Calibri" w:eastAsia="Calibri" w:cs="Calibri"/>
          <w:i/>
          <w:iCs/>
          <w:color w:val="444444"/>
          <w:sz w:val="24"/>
          <w:szCs w:val="24"/>
        </w:rPr>
        <w:t>Worked with business to analyze requirements and produce code changes.</w:t>
      </w:r>
    </w:p>
    <w:p w:rsidR="00D7316A" w:rsidP="005C76CC" w:rsidRDefault="005C76CC" w14:paraId="6137A91E" w14:textId="4EB13E08">
      <w:pPr>
        <w:pStyle w:val="ListParagraph"/>
        <w:numPr>
          <w:ilvl w:val="2"/>
          <w:numId w:val="3"/>
        </w:numPr>
        <w:spacing w:line="240" w:lineRule="auto"/>
        <w:rPr>
          <w:rFonts w:ascii="Calibri" w:hAnsi="Calibri" w:eastAsia="Calibri" w:cs="Calibri"/>
          <w:i/>
          <w:iCs/>
          <w:color w:val="444444"/>
          <w:sz w:val="24"/>
          <w:szCs w:val="24"/>
        </w:rPr>
      </w:pPr>
      <w:r>
        <w:rPr>
          <w:rFonts w:ascii="Calibri" w:hAnsi="Calibri" w:eastAsia="Calibri" w:cs="Calibri"/>
          <w:i/>
          <w:iCs/>
          <w:color w:val="444444"/>
          <w:sz w:val="24"/>
          <w:szCs w:val="24"/>
        </w:rPr>
        <w:t>Heavily utilize SOAP, JSON and HTTP web services to fetch external application data.</w:t>
      </w:r>
    </w:p>
    <w:p w:rsidR="005C76CC" w:rsidP="005C76CC" w:rsidRDefault="005C76CC" w14:paraId="00A58F01" w14:textId="07DF10B6">
      <w:pPr>
        <w:pStyle w:val="ListParagraph"/>
        <w:numPr>
          <w:ilvl w:val="2"/>
          <w:numId w:val="3"/>
        </w:numPr>
        <w:spacing w:line="240" w:lineRule="auto"/>
        <w:rPr>
          <w:rFonts w:ascii="Calibri" w:hAnsi="Calibri" w:eastAsia="Calibri" w:cs="Calibri"/>
          <w:i/>
          <w:iCs/>
          <w:color w:val="444444"/>
          <w:sz w:val="24"/>
          <w:szCs w:val="24"/>
        </w:rPr>
      </w:pPr>
      <w:r>
        <w:rPr>
          <w:rFonts w:ascii="Calibri" w:hAnsi="Calibri" w:eastAsia="Calibri" w:cs="Calibri"/>
          <w:i/>
          <w:iCs/>
          <w:color w:val="444444"/>
          <w:sz w:val="24"/>
          <w:szCs w:val="24"/>
        </w:rPr>
        <w:t>Designed queries to create, update, read and delete tables in Oracle through SQL developer.</w:t>
      </w:r>
    </w:p>
    <w:p w:rsidR="001259FC" w:rsidP="005C76CC" w:rsidRDefault="005C76CC" w14:paraId="468C0A17" w14:textId="77777777">
      <w:pPr>
        <w:pStyle w:val="ListParagraph"/>
        <w:numPr>
          <w:ilvl w:val="2"/>
          <w:numId w:val="3"/>
        </w:numPr>
        <w:spacing w:line="240" w:lineRule="auto"/>
        <w:rPr>
          <w:rFonts w:ascii="Calibri" w:hAnsi="Calibri" w:eastAsia="Calibri" w:cs="Calibri"/>
          <w:i/>
          <w:iCs/>
          <w:color w:val="444444"/>
          <w:sz w:val="24"/>
          <w:szCs w:val="24"/>
        </w:rPr>
      </w:pPr>
      <w:r>
        <w:rPr>
          <w:rFonts w:ascii="Calibri" w:hAnsi="Calibri" w:eastAsia="Calibri" w:cs="Calibri"/>
          <w:i/>
          <w:iCs/>
          <w:color w:val="444444"/>
          <w:sz w:val="24"/>
          <w:szCs w:val="24"/>
        </w:rPr>
        <w:t>Used Linux commands to locate produ</w:t>
      </w:r>
      <w:r w:rsidR="001259FC">
        <w:rPr>
          <w:rFonts w:ascii="Calibri" w:hAnsi="Calibri" w:eastAsia="Calibri" w:cs="Calibri"/>
          <w:i/>
          <w:iCs/>
          <w:color w:val="444444"/>
          <w:sz w:val="24"/>
          <w:szCs w:val="24"/>
        </w:rPr>
        <w:t>ction defects on all servers and nodes in our environment.</w:t>
      </w:r>
    </w:p>
    <w:p w:rsidRPr="001259FC" w:rsidR="005C76CC" w:rsidP="001259FC" w:rsidRDefault="001259FC" w14:paraId="1390D61C" w14:textId="056BDD0A">
      <w:pPr>
        <w:spacing w:line="240" w:lineRule="auto"/>
        <w:rPr>
          <w:rFonts w:ascii="Calibri" w:hAnsi="Calibri" w:eastAsia="Calibri" w:cs="Calibri"/>
          <w:i/>
          <w:iCs/>
          <w:color w:val="444444"/>
          <w:sz w:val="24"/>
          <w:szCs w:val="24"/>
        </w:rPr>
      </w:pPr>
      <w:r w:rsidRPr="001259FC">
        <w:rPr>
          <w:rFonts w:ascii="Calibri" w:hAnsi="Calibri" w:eastAsia="Calibri" w:cs="Calibri"/>
          <w:i/>
          <w:iCs/>
          <w:color w:val="444444"/>
          <w:sz w:val="24"/>
          <w:szCs w:val="24"/>
        </w:rPr>
        <w:t xml:space="preserve"> </w:t>
      </w:r>
    </w:p>
    <w:p w:rsidR="00244300" w:rsidP="4B954974" w:rsidRDefault="15A071A7" w14:paraId="13FD1F15" w14:textId="246519D6">
      <w:pPr>
        <w:spacing w:line="240" w:lineRule="auto"/>
        <w:ind w:left="1620"/>
      </w:pPr>
      <w:proofErr w:type="spellStart"/>
      <w:r w:rsidRPr="15A071A7">
        <w:rPr>
          <w:rFonts w:ascii="Calibri" w:hAnsi="Calibri" w:eastAsia="Calibri" w:cs="Calibri"/>
          <w:b/>
          <w:bCs/>
          <w:color w:val="444444"/>
          <w:sz w:val="24"/>
          <w:szCs w:val="24"/>
        </w:rPr>
        <w:t>KnackTek</w:t>
      </w:r>
      <w:proofErr w:type="spellEnd"/>
      <w:r>
        <w:t xml:space="preserve"> –</w:t>
      </w:r>
      <w:r w:rsidRPr="15A071A7">
        <w:rPr>
          <w:rFonts w:ascii="Calibri" w:hAnsi="Calibri" w:eastAsia="Calibri" w:cs="Calibri"/>
          <w:b/>
          <w:bCs/>
          <w:color w:val="444444"/>
          <w:sz w:val="24"/>
          <w:szCs w:val="24"/>
        </w:rPr>
        <w:t xml:space="preserve"> </w:t>
      </w:r>
      <w:r w:rsidRPr="15A071A7">
        <w:rPr>
          <w:rFonts w:ascii="Calibri" w:hAnsi="Calibri" w:eastAsia="Calibri" w:cs="Calibri"/>
          <w:i/>
          <w:iCs/>
          <w:color w:val="444444"/>
          <w:sz w:val="24"/>
          <w:szCs w:val="24"/>
        </w:rPr>
        <w:t xml:space="preserve">Alpharetta, Ga                               </w:t>
      </w:r>
      <w:r>
        <w:t xml:space="preserve">   </w:t>
      </w:r>
      <w:r w:rsidR="007462EA">
        <w:rPr>
          <w:rFonts w:ascii="Calibri" w:hAnsi="Calibri" w:eastAsia="Calibri" w:cs="Calibri"/>
          <w:color w:val="444444"/>
          <w:sz w:val="24"/>
          <w:szCs w:val="24"/>
        </w:rPr>
        <w:t>(January 2016 – August 2016</w:t>
      </w:r>
      <w:r w:rsidRPr="15A071A7">
        <w:rPr>
          <w:rFonts w:ascii="Calibri" w:hAnsi="Calibri" w:eastAsia="Calibri" w:cs="Calibri"/>
          <w:color w:val="444444"/>
          <w:sz w:val="24"/>
          <w:szCs w:val="24"/>
        </w:rPr>
        <w:t>)</w:t>
      </w:r>
    </w:p>
    <w:p w:rsidR="15A071A7" w:rsidP="15A071A7" w:rsidRDefault="15A071A7" w14:paraId="5C654FF4" w14:textId="38A551A0">
      <w:pPr>
        <w:spacing w:line="240" w:lineRule="auto"/>
        <w:ind w:left="1620"/>
      </w:pPr>
      <w:r w:rsidRPr="15A071A7">
        <w:rPr>
          <w:rFonts w:ascii="Calibri" w:hAnsi="Calibri" w:eastAsia="Calibri" w:cs="Calibri"/>
          <w:b/>
          <w:bCs/>
          <w:color w:val="444444"/>
          <w:sz w:val="24"/>
          <w:szCs w:val="24"/>
        </w:rPr>
        <w:t>Java Developer</w:t>
      </w:r>
    </w:p>
    <w:p w:rsidR="4B954974" w:rsidP="4B954974" w:rsidRDefault="1DA050FC" w14:paraId="30C33C0F" w14:textId="03682799">
      <w:pPr>
        <w:spacing w:line="240" w:lineRule="auto"/>
        <w:ind w:left="1620"/>
      </w:pPr>
      <w:r w:rsidRPr="1DA050FC">
        <w:rPr>
          <w:rFonts w:ascii="Calibri" w:hAnsi="Calibri" w:eastAsia="Calibri" w:cs="Calibri"/>
          <w:i/>
          <w:iCs/>
          <w:color w:val="444444"/>
          <w:sz w:val="24"/>
          <w:szCs w:val="24"/>
        </w:rPr>
        <w:t>Working as a Jr. Java developer with a focus on J2EE development environment, developed an internal application that kept track of individuals information. The application would ask for user input, using Hibernate the information would be stored in specific database tables.</w:t>
      </w:r>
    </w:p>
    <w:p w:rsidR="4B954974" w:rsidP="7F8C9171" w:rsidRDefault="7F8C9171" w14:paraId="5B913AA1" w14:textId="5D755375">
      <w:pPr>
        <w:pStyle w:val="ListParagraph"/>
        <w:numPr>
          <w:ilvl w:val="2"/>
          <w:numId w:val="3"/>
        </w:numPr>
        <w:spacing w:line="240" w:lineRule="auto"/>
        <w:rPr>
          <w:rFonts w:ascii="Calibri" w:hAnsi="Calibri" w:eastAsia="Calibri" w:cs="Calibri"/>
          <w:color w:val="444444"/>
          <w:sz w:val="24"/>
          <w:szCs w:val="24"/>
        </w:rPr>
      </w:pPr>
      <w:r w:rsidRPr="7F8C9171">
        <w:rPr>
          <w:rFonts w:ascii="Calibri" w:hAnsi="Calibri" w:eastAsia="Calibri" w:cs="Calibri"/>
          <w:i/>
          <w:iCs/>
          <w:color w:val="444444"/>
          <w:sz w:val="24"/>
          <w:szCs w:val="24"/>
        </w:rPr>
        <w:t>Followed Agile &amp; Scrum Methodology for development of the product</w:t>
      </w:r>
      <w:r w:rsidR="005C76CC">
        <w:rPr>
          <w:rFonts w:ascii="Calibri" w:hAnsi="Calibri" w:eastAsia="Calibri" w:cs="Calibri"/>
          <w:i/>
          <w:iCs/>
          <w:color w:val="444444"/>
          <w:sz w:val="24"/>
          <w:szCs w:val="24"/>
        </w:rPr>
        <w:t>.</w:t>
      </w:r>
    </w:p>
    <w:p w:rsidR="4B954974" w:rsidP="7F8C9171" w:rsidRDefault="7F8C9171" w14:paraId="7AB77433" w14:textId="13B3CCFD">
      <w:pPr>
        <w:pStyle w:val="ListParagraph"/>
        <w:numPr>
          <w:ilvl w:val="2"/>
          <w:numId w:val="3"/>
        </w:numPr>
        <w:spacing w:line="240" w:lineRule="auto"/>
        <w:rPr>
          <w:rFonts w:ascii="Calibri" w:hAnsi="Calibri" w:eastAsia="Calibri" w:cs="Calibri"/>
          <w:color w:val="444444"/>
          <w:sz w:val="24"/>
          <w:szCs w:val="24"/>
        </w:rPr>
      </w:pPr>
      <w:r w:rsidRPr="7F8C9171">
        <w:rPr>
          <w:rFonts w:ascii="Calibri" w:hAnsi="Calibri" w:eastAsia="Calibri" w:cs="Calibri"/>
          <w:i/>
          <w:iCs/>
          <w:color w:val="444444"/>
          <w:sz w:val="24"/>
          <w:szCs w:val="24"/>
        </w:rPr>
        <w:t>Developed and implemented the MVC Architecture Pattern using Spring Framework including JSP and Servlets.</w:t>
      </w:r>
    </w:p>
    <w:p w:rsidR="4B954974" w:rsidP="7F8C9171" w:rsidRDefault="7F8C9171" w14:paraId="1D90EDE4" w14:textId="0C616B3C">
      <w:pPr>
        <w:pStyle w:val="ListParagraph"/>
        <w:numPr>
          <w:ilvl w:val="2"/>
          <w:numId w:val="3"/>
        </w:numPr>
        <w:spacing w:line="240" w:lineRule="auto"/>
        <w:rPr>
          <w:rFonts w:ascii="Calibri" w:hAnsi="Calibri" w:eastAsia="Calibri" w:cs="Calibri"/>
          <w:color w:val="444444"/>
          <w:sz w:val="24"/>
          <w:szCs w:val="24"/>
        </w:rPr>
      </w:pPr>
      <w:r w:rsidRPr="7F8C9171">
        <w:rPr>
          <w:rFonts w:ascii="Calibri" w:hAnsi="Calibri" w:eastAsia="Calibri" w:cs="Calibri"/>
          <w:i/>
          <w:iCs/>
          <w:color w:val="444444"/>
          <w:sz w:val="24"/>
          <w:szCs w:val="24"/>
        </w:rPr>
        <w:t>Designed and modified User Interface using JSP, HTML, JSTL, JavaScript, CSS and jQuery.</w:t>
      </w:r>
    </w:p>
    <w:p w:rsidR="4B954974" w:rsidP="7F8C9171" w:rsidRDefault="7F8C9171" w14:paraId="6152D0E1" w14:textId="7F58CDD2">
      <w:pPr>
        <w:pStyle w:val="ListParagraph"/>
        <w:numPr>
          <w:ilvl w:val="2"/>
          <w:numId w:val="3"/>
        </w:numPr>
        <w:spacing w:line="240" w:lineRule="auto"/>
        <w:rPr>
          <w:rFonts w:ascii="Calibri" w:hAnsi="Calibri" w:eastAsia="Calibri" w:cs="Calibri"/>
          <w:color w:val="444444"/>
          <w:sz w:val="24"/>
          <w:szCs w:val="24"/>
        </w:rPr>
      </w:pPr>
      <w:r w:rsidRPr="7F8C9171">
        <w:rPr>
          <w:rFonts w:ascii="Calibri" w:hAnsi="Calibri" w:eastAsia="Calibri" w:cs="Calibri"/>
          <w:i/>
          <w:iCs/>
          <w:color w:val="444444"/>
          <w:sz w:val="24"/>
          <w:szCs w:val="24"/>
        </w:rPr>
        <w:t xml:space="preserve">Was introduced to new technologies such as AngularJS. </w:t>
      </w:r>
    </w:p>
    <w:p w:rsidR="4B954974" w:rsidP="7F8C9171" w:rsidRDefault="1DA050FC" w14:paraId="17C0FE1F" w14:textId="35EF4C0E">
      <w:pPr>
        <w:pStyle w:val="ListParagraph"/>
        <w:numPr>
          <w:ilvl w:val="2"/>
          <w:numId w:val="3"/>
        </w:numPr>
        <w:spacing w:line="240" w:lineRule="auto"/>
        <w:rPr>
          <w:rFonts w:ascii="Calibri" w:hAnsi="Calibri" w:eastAsia="Calibri" w:cs="Calibri"/>
          <w:color w:val="444444"/>
          <w:sz w:val="24"/>
          <w:szCs w:val="24"/>
        </w:rPr>
      </w:pPr>
      <w:r w:rsidRPr="1DA050FC">
        <w:rPr>
          <w:rFonts w:ascii="Calibri" w:hAnsi="Calibri" w:eastAsia="Calibri" w:cs="Calibri"/>
          <w:i/>
          <w:iCs/>
          <w:color w:val="444444"/>
          <w:sz w:val="24"/>
          <w:szCs w:val="24"/>
        </w:rPr>
        <w:t>Used Spring Frameworks for Dependency injection and integrated with Hibernate.</w:t>
      </w:r>
    </w:p>
    <w:p w:rsidR="1DA050FC" w:rsidP="1DA050FC" w:rsidRDefault="1DA050FC" w14:paraId="5B5B2A25" w14:textId="269D3449">
      <w:pPr>
        <w:pStyle w:val="ListParagraph"/>
        <w:numPr>
          <w:ilvl w:val="2"/>
          <w:numId w:val="3"/>
        </w:numPr>
        <w:spacing w:line="240" w:lineRule="auto"/>
        <w:rPr>
          <w:rFonts w:ascii="Calibri" w:hAnsi="Calibri" w:eastAsia="Calibri" w:cs="Calibri"/>
          <w:color w:val="444444"/>
          <w:sz w:val="24"/>
          <w:szCs w:val="24"/>
        </w:rPr>
      </w:pPr>
      <w:r w:rsidRPr="1DA050FC">
        <w:rPr>
          <w:rFonts w:ascii="Calibri" w:hAnsi="Calibri" w:eastAsia="Calibri" w:cs="Calibri"/>
          <w:i/>
          <w:iCs/>
          <w:color w:val="444444"/>
          <w:sz w:val="24"/>
          <w:szCs w:val="24"/>
        </w:rPr>
        <w:t xml:space="preserve">Used Hibernate as ORM framework for handling database interactions. </w:t>
      </w:r>
    </w:p>
    <w:p w:rsidR="4B954974" w:rsidP="7F8C9171" w:rsidRDefault="7F8C9171" w14:paraId="7215B2AA" w14:textId="5C8BEFA7">
      <w:pPr>
        <w:pStyle w:val="ListParagraph"/>
        <w:numPr>
          <w:ilvl w:val="2"/>
          <w:numId w:val="3"/>
        </w:numPr>
        <w:spacing w:line="240" w:lineRule="auto"/>
        <w:rPr>
          <w:rFonts w:ascii="Calibri" w:hAnsi="Calibri" w:eastAsia="Calibri" w:cs="Calibri"/>
          <w:color w:val="444444"/>
          <w:sz w:val="24"/>
          <w:szCs w:val="24"/>
        </w:rPr>
      </w:pPr>
      <w:r w:rsidRPr="7F8C9171">
        <w:rPr>
          <w:rFonts w:ascii="Calibri" w:hAnsi="Calibri" w:eastAsia="Calibri" w:cs="Calibri"/>
          <w:i/>
          <w:iCs/>
          <w:color w:val="444444"/>
          <w:sz w:val="24"/>
          <w:szCs w:val="24"/>
        </w:rPr>
        <w:t>Worked with spring based JUnit framework for writing JUnit tests.</w:t>
      </w:r>
    </w:p>
    <w:p w:rsidR="4B954974" w:rsidP="7F8C9171" w:rsidRDefault="7F8C9171" w14:paraId="01F06E44" w14:textId="08153118">
      <w:pPr>
        <w:pStyle w:val="ListParagraph"/>
        <w:numPr>
          <w:ilvl w:val="2"/>
          <w:numId w:val="3"/>
        </w:numPr>
        <w:spacing w:line="240" w:lineRule="auto"/>
        <w:rPr>
          <w:rFonts w:ascii="Calibri" w:hAnsi="Calibri" w:eastAsia="Calibri" w:cs="Calibri"/>
          <w:color w:val="444444"/>
          <w:sz w:val="24"/>
          <w:szCs w:val="24"/>
        </w:rPr>
      </w:pPr>
      <w:r w:rsidRPr="7F8C9171">
        <w:rPr>
          <w:rFonts w:ascii="Calibri" w:hAnsi="Calibri" w:eastAsia="Calibri" w:cs="Calibri"/>
          <w:i/>
          <w:iCs/>
          <w:color w:val="444444"/>
          <w:sz w:val="24"/>
          <w:szCs w:val="24"/>
        </w:rPr>
        <w:t xml:space="preserve">Used Maven for building and deployment purpose and Eclipse as IDE.  </w:t>
      </w:r>
    </w:p>
    <w:p w:rsidR="7F8C9171" w:rsidP="7F8C9171" w:rsidRDefault="7F8C9171" w14:paraId="0CEB954F" w14:textId="5DE5F536">
      <w:pPr>
        <w:pStyle w:val="ListParagraph"/>
        <w:numPr>
          <w:ilvl w:val="2"/>
          <w:numId w:val="3"/>
        </w:numPr>
        <w:spacing w:line="240" w:lineRule="auto"/>
        <w:rPr>
          <w:rFonts w:ascii="Calibri" w:hAnsi="Calibri" w:eastAsia="Calibri" w:cs="Calibri"/>
          <w:color w:val="444444"/>
          <w:sz w:val="24"/>
          <w:szCs w:val="24"/>
        </w:rPr>
      </w:pPr>
      <w:r w:rsidRPr="7F8C9171">
        <w:rPr>
          <w:rFonts w:ascii="Calibri" w:hAnsi="Calibri" w:eastAsia="Calibri" w:cs="Calibri"/>
          <w:i/>
          <w:iCs/>
          <w:color w:val="444444"/>
          <w:sz w:val="24"/>
          <w:szCs w:val="24"/>
        </w:rPr>
        <w:t>Used JDBC for querying data from Oracle 11g.</w:t>
      </w:r>
    </w:p>
    <w:p w:rsidR="7F8C9171" w:rsidP="7F8C9171" w:rsidRDefault="7F8C9171" w14:paraId="012F9FF5" w14:textId="53DE423A">
      <w:pPr>
        <w:pStyle w:val="ListParagraph"/>
        <w:numPr>
          <w:ilvl w:val="2"/>
          <w:numId w:val="3"/>
        </w:numPr>
        <w:spacing w:line="240" w:lineRule="auto"/>
        <w:rPr>
          <w:rFonts w:ascii="Calibri" w:hAnsi="Calibri" w:eastAsia="Calibri" w:cs="Calibri"/>
          <w:color w:val="444444"/>
          <w:sz w:val="24"/>
          <w:szCs w:val="24"/>
        </w:rPr>
      </w:pPr>
      <w:r w:rsidRPr="7F8C9171">
        <w:rPr>
          <w:rFonts w:ascii="Calibri" w:hAnsi="Calibri" w:eastAsia="Calibri" w:cs="Calibri"/>
          <w:i/>
          <w:iCs/>
          <w:color w:val="444444"/>
          <w:sz w:val="24"/>
          <w:szCs w:val="24"/>
        </w:rPr>
        <w:t xml:space="preserve">Worked on deploying project on Apache Tomcat server 7.0. </w:t>
      </w:r>
    </w:p>
    <w:p w:rsidR="4B954974" w:rsidP="4B954974" w:rsidRDefault="4B954974" w14:paraId="3F92ED77" w14:textId="68C4A61C">
      <w:pPr>
        <w:spacing w:line="240" w:lineRule="auto"/>
        <w:ind w:left="1620"/>
      </w:pPr>
    </w:p>
    <w:p w:rsidR="6255E41D" w:rsidP="45AC8689" w:rsidRDefault="39ADB238" w14:paraId="1041B41C" w14:textId="1AB16493">
      <w:pPr>
        <w:spacing w:after="200" w:line="240" w:lineRule="auto"/>
        <w:ind w:left="1620" w:hanging="1620"/>
        <w:rPr>
          <w:rFonts w:ascii="Calibri" w:hAnsi="Calibri" w:eastAsia="Calibri" w:cs="Calibri"/>
          <w:color w:val="444444"/>
          <w:sz w:val="24"/>
          <w:szCs w:val="24"/>
        </w:rPr>
      </w:pPr>
      <w:r w:rsidRPr="39ADB238">
        <w:rPr>
          <w:rFonts w:ascii="Calibri" w:hAnsi="Calibri" w:eastAsia="Calibri" w:cs="Calibri"/>
          <w:b/>
          <w:bCs/>
          <w:color w:val="444444"/>
          <w:sz w:val="24"/>
          <w:szCs w:val="24"/>
        </w:rPr>
        <w:t xml:space="preserve">                              </w:t>
      </w:r>
      <w:proofErr w:type="spellStart"/>
      <w:r w:rsidRPr="39ADB238">
        <w:rPr>
          <w:rFonts w:ascii="Calibri" w:hAnsi="Calibri" w:eastAsia="Calibri" w:cs="Calibri"/>
          <w:b/>
          <w:bCs/>
          <w:color w:val="444444"/>
          <w:sz w:val="24"/>
          <w:szCs w:val="24"/>
        </w:rPr>
        <w:t>Avishkar</w:t>
      </w:r>
      <w:proofErr w:type="spellEnd"/>
      <w:r w:rsidRPr="39ADB238">
        <w:rPr>
          <w:rFonts w:ascii="Calibri" w:hAnsi="Calibri" w:eastAsia="Calibri" w:cs="Calibri"/>
          <w:b/>
          <w:bCs/>
          <w:color w:val="444444"/>
          <w:sz w:val="24"/>
          <w:szCs w:val="24"/>
        </w:rPr>
        <w:t xml:space="preserve"> Software LLC</w:t>
      </w:r>
      <w:r w:rsidR="004B5C4E">
        <w:rPr>
          <w:rFonts w:ascii="Calibri" w:hAnsi="Calibri" w:eastAsia="Calibri" w:cs="Calibri"/>
          <w:b/>
          <w:bCs/>
          <w:color w:val="444444"/>
          <w:sz w:val="24"/>
          <w:szCs w:val="24"/>
        </w:rPr>
        <w:t xml:space="preserve"> - </w:t>
      </w:r>
      <w:r w:rsidRPr="450D84B9" w:rsidR="004B5C4E">
        <w:rPr>
          <w:rFonts w:ascii="Calibri" w:hAnsi="Calibri" w:eastAsia="Calibri" w:cs="Calibri"/>
          <w:i/>
          <w:iCs/>
          <w:color w:val="444444"/>
          <w:sz w:val="24"/>
          <w:szCs w:val="24"/>
        </w:rPr>
        <w:t>Duluth, Ga</w:t>
      </w:r>
      <w:r w:rsidRPr="39ADB238">
        <w:rPr>
          <w:rFonts w:ascii="Calibri" w:hAnsi="Calibri" w:eastAsia="Calibri" w:cs="Calibri"/>
          <w:b/>
          <w:bCs/>
          <w:color w:val="444444"/>
          <w:sz w:val="24"/>
          <w:szCs w:val="24"/>
        </w:rPr>
        <w:t xml:space="preserve"> </w:t>
      </w:r>
      <w:r w:rsidR="004B5C4E">
        <w:rPr>
          <w:rFonts w:ascii="Calibri" w:hAnsi="Calibri" w:eastAsia="Calibri" w:cs="Calibri"/>
          <w:b/>
          <w:bCs/>
          <w:color w:val="444444"/>
          <w:sz w:val="24"/>
          <w:szCs w:val="24"/>
        </w:rPr>
        <w:tab/>
      </w:r>
      <w:r w:rsidRPr="39ADB238">
        <w:rPr>
          <w:rFonts w:ascii="Calibri" w:hAnsi="Calibri" w:eastAsia="Calibri" w:cs="Calibri"/>
          <w:color w:val="444444"/>
          <w:sz w:val="24"/>
          <w:szCs w:val="24"/>
        </w:rPr>
        <w:t>(January 2014 – December 2015)</w:t>
      </w:r>
    </w:p>
    <w:p w:rsidR="00243374" w:rsidP="45AC8689" w:rsidRDefault="00243374" w14:paraId="27E0EEC3" w14:textId="29806BFB">
      <w:pPr>
        <w:spacing w:after="200" w:line="240" w:lineRule="auto"/>
        <w:ind w:left="1620" w:hanging="1620"/>
      </w:pPr>
      <w:r>
        <w:rPr>
          <w:rFonts w:ascii="Calibri" w:hAnsi="Calibri" w:eastAsia="Calibri" w:cs="Calibri"/>
          <w:b/>
          <w:bCs/>
          <w:color w:val="444444"/>
          <w:sz w:val="24"/>
          <w:szCs w:val="24"/>
        </w:rPr>
        <w:tab/>
      </w:r>
      <w:r>
        <w:rPr>
          <w:rFonts w:ascii="Calibri" w:hAnsi="Calibri" w:eastAsia="Calibri" w:cs="Calibri"/>
          <w:b/>
          <w:bCs/>
          <w:color w:val="444444"/>
          <w:sz w:val="24"/>
          <w:szCs w:val="24"/>
        </w:rPr>
        <w:t>Java Developer</w:t>
      </w:r>
    </w:p>
    <w:p w:rsidR="00A44CDD" w:rsidP="790FCFCC" w:rsidRDefault="790FCFCC" w14:paraId="39E8A04B" w14:textId="77022AD9">
      <w:pPr>
        <w:spacing w:after="200" w:line="240" w:lineRule="auto"/>
        <w:ind w:left="1620"/>
        <w:jc w:val="both"/>
        <w:rPr>
          <w:rFonts w:ascii="Calibri" w:hAnsi="Calibri" w:eastAsia="Calibri" w:cs="Calibri"/>
          <w:i/>
          <w:iCs/>
          <w:color w:val="444444"/>
          <w:sz w:val="24"/>
          <w:szCs w:val="24"/>
        </w:rPr>
      </w:pPr>
      <w:r w:rsidRPr="790FCFCC">
        <w:rPr>
          <w:rFonts w:ascii="Calibri" w:hAnsi="Calibri" w:eastAsia="Calibri" w:cs="Calibri"/>
          <w:i/>
          <w:iCs/>
          <w:color w:val="444444"/>
          <w:sz w:val="24"/>
          <w:szCs w:val="24"/>
        </w:rPr>
        <w:t xml:space="preserve">At </w:t>
      </w:r>
      <w:proofErr w:type="spellStart"/>
      <w:r w:rsidRPr="790FCFCC">
        <w:rPr>
          <w:rFonts w:ascii="Calibri" w:hAnsi="Calibri" w:eastAsia="Calibri" w:cs="Calibri"/>
          <w:i/>
          <w:iCs/>
          <w:color w:val="444444"/>
          <w:sz w:val="24"/>
          <w:szCs w:val="24"/>
        </w:rPr>
        <w:t>Avishkar</w:t>
      </w:r>
      <w:proofErr w:type="spellEnd"/>
      <w:r w:rsidRPr="790FCFCC">
        <w:rPr>
          <w:rFonts w:ascii="Calibri" w:hAnsi="Calibri" w:eastAsia="Calibri" w:cs="Calibri"/>
          <w:i/>
          <w:iCs/>
          <w:color w:val="444444"/>
          <w:sz w:val="24"/>
          <w:szCs w:val="24"/>
        </w:rPr>
        <w:t xml:space="preserve"> Software LLC I have been part of the Java and </w:t>
      </w:r>
      <w:proofErr w:type="spellStart"/>
      <w:r w:rsidRPr="790FCFCC">
        <w:rPr>
          <w:rFonts w:ascii="Calibri" w:hAnsi="Calibri" w:eastAsia="Calibri" w:cs="Calibri"/>
          <w:i/>
          <w:iCs/>
          <w:color w:val="444444"/>
          <w:sz w:val="24"/>
          <w:szCs w:val="24"/>
        </w:rPr>
        <w:t>Tibco</w:t>
      </w:r>
      <w:proofErr w:type="spellEnd"/>
      <w:r w:rsidRPr="790FCFCC">
        <w:rPr>
          <w:rFonts w:ascii="Calibri" w:hAnsi="Calibri" w:eastAsia="Calibri" w:cs="Calibri"/>
          <w:i/>
          <w:iCs/>
          <w:color w:val="444444"/>
          <w:sz w:val="24"/>
          <w:szCs w:val="24"/>
        </w:rPr>
        <w:t xml:space="preserve"> development team to build an ecommerce based application. The application involves shopping cart, order storage in Oracle database, form validation, order </w:t>
      </w:r>
      <w:r w:rsidRPr="790FCFCC">
        <w:rPr>
          <w:rFonts w:ascii="Calibri" w:hAnsi="Calibri" w:eastAsia="Calibri" w:cs="Calibri"/>
          <w:i/>
          <w:iCs/>
          <w:color w:val="444444"/>
          <w:sz w:val="24"/>
          <w:szCs w:val="24"/>
        </w:rPr>
        <w:lastRenderedPageBreak/>
        <w:t xml:space="preserve">validation, address verification, payment verification, and item/stock verification. All these validations were done using web-services using SOAP over http. XML schemas were developed for mapping and parsing the order and for web-services. This application has three channels HTTP, FTP and E-MAIL for order input from customers. </w:t>
      </w:r>
    </w:p>
    <w:p w:rsidR="00137349" w:rsidP="790FCFCC" w:rsidRDefault="1DA050FC" w14:paraId="45E493A1" w14:textId="45DCFC0E">
      <w:pPr>
        <w:pStyle w:val="ListParagraph"/>
        <w:numPr>
          <w:ilvl w:val="2"/>
          <w:numId w:val="1"/>
        </w:numPr>
        <w:spacing w:after="200" w:line="240" w:lineRule="auto"/>
        <w:jc w:val="both"/>
        <w:rPr>
          <w:rFonts w:ascii="Calibri" w:hAnsi="Calibri" w:eastAsia="Calibri" w:cs="Calibri"/>
          <w:color w:val="444444"/>
          <w:sz w:val="24"/>
          <w:szCs w:val="24"/>
        </w:rPr>
      </w:pPr>
      <w:r w:rsidRPr="1DA050FC">
        <w:rPr>
          <w:rFonts w:ascii="Calibri" w:hAnsi="Calibri" w:eastAsia="Calibri" w:cs="Calibri"/>
          <w:i/>
          <w:iCs/>
          <w:color w:val="444444"/>
          <w:sz w:val="24"/>
          <w:szCs w:val="24"/>
        </w:rPr>
        <w:t>Project involved installation of TIBCO and Java environments.</w:t>
      </w:r>
    </w:p>
    <w:p w:rsidR="00137349" w:rsidP="790FCFCC" w:rsidRDefault="790FCFCC" w14:paraId="6C12F722" w14:textId="41F2496A">
      <w:pPr>
        <w:pStyle w:val="ListParagraph"/>
        <w:numPr>
          <w:ilvl w:val="2"/>
          <w:numId w:val="1"/>
        </w:numPr>
        <w:spacing w:after="200" w:line="240" w:lineRule="auto"/>
        <w:jc w:val="both"/>
        <w:rPr>
          <w:rFonts w:ascii="Calibri" w:hAnsi="Calibri" w:eastAsia="Calibri" w:cs="Calibri"/>
          <w:color w:val="444444"/>
          <w:sz w:val="24"/>
          <w:szCs w:val="24"/>
        </w:rPr>
      </w:pPr>
      <w:r w:rsidRPr="790FCFCC">
        <w:rPr>
          <w:rFonts w:ascii="Calibri" w:hAnsi="Calibri" w:eastAsia="Calibri" w:cs="Calibri"/>
          <w:i/>
          <w:iCs/>
          <w:color w:val="444444"/>
          <w:sz w:val="24"/>
          <w:szCs w:val="24"/>
        </w:rPr>
        <w:t xml:space="preserve">Deploying archives using TIBCO </w:t>
      </w:r>
      <w:proofErr w:type="spellStart"/>
      <w:r w:rsidRPr="790FCFCC">
        <w:rPr>
          <w:rFonts w:ascii="Calibri" w:hAnsi="Calibri" w:eastAsia="Calibri" w:cs="Calibri"/>
          <w:i/>
          <w:iCs/>
          <w:color w:val="444444"/>
          <w:sz w:val="24"/>
          <w:szCs w:val="24"/>
        </w:rPr>
        <w:t>appmanage</w:t>
      </w:r>
      <w:proofErr w:type="spellEnd"/>
      <w:r w:rsidRPr="790FCFCC">
        <w:rPr>
          <w:rFonts w:ascii="Calibri" w:hAnsi="Calibri" w:eastAsia="Calibri" w:cs="Calibri"/>
          <w:i/>
          <w:iCs/>
          <w:color w:val="444444"/>
          <w:sz w:val="24"/>
          <w:szCs w:val="24"/>
        </w:rPr>
        <w:t xml:space="preserve"> scripts. </w:t>
      </w:r>
    </w:p>
    <w:p w:rsidR="00137349" w:rsidP="790FCFCC" w:rsidRDefault="790FCFCC" w14:paraId="65F84558" w14:textId="59FA03B5">
      <w:pPr>
        <w:pStyle w:val="ListParagraph"/>
        <w:numPr>
          <w:ilvl w:val="2"/>
          <w:numId w:val="1"/>
        </w:numPr>
        <w:spacing w:after="200" w:line="240" w:lineRule="auto"/>
        <w:jc w:val="both"/>
        <w:rPr>
          <w:rFonts w:ascii="Calibri" w:hAnsi="Calibri" w:eastAsia="Calibri" w:cs="Calibri"/>
          <w:color w:val="444444"/>
          <w:sz w:val="24"/>
          <w:szCs w:val="24"/>
        </w:rPr>
      </w:pPr>
      <w:r w:rsidRPr="790FCFCC">
        <w:rPr>
          <w:rFonts w:ascii="Calibri" w:hAnsi="Calibri" w:eastAsia="Calibri" w:cs="Calibri"/>
          <w:i/>
          <w:iCs/>
          <w:color w:val="444444"/>
          <w:sz w:val="24"/>
          <w:szCs w:val="24"/>
        </w:rPr>
        <w:t>Performed fine tuning of the performance parameters in the TIBCO administrator.</w:t>
      </w:r>
    </w:p>
    <w:p w:rsidRPr="005540A2" w:rsidR="00A44CDD" w:rsidP="790FCFCC" w:rsidRDefault="1DA050FC" w14:paraId="5D2480DE" w14:textId="77777777">
      <w:pPr>
        <w:pStyle w:val="ListParagraph"/>
        <w:numPr>
          <w:ilvl w:val="2"/>
          <w:numId w:val="1"/>
        </w:numPr>
        <w:spacing w:after="200" w:line="240" w:lineRule="auto"/>
        <w:jc w:val="both"/>
        <w:rPr>
          <w:rFonts w:ascii="Calibri" w:hAnsi="Calibri" w:eastAsia="Calibri" w:cs="Calibri"/>
          <w:color w:val="444444"/>
          <w:sz w:val="24"/>
          <w:szCs w:val="24"/>
        </w:rPr>
      </w:pPr>
      <w:r w:rsidRPr="1DA050FC">
        <w:rPr>
          <w:rFonts w:ascii="Calibri" w:hAnsi="Calibri" w:eastAsia="Calibri" w:cs="Calibri"/>
          <w:i/>
          <w:iCs/>
          <w:color w:val="444444"/>
          <w:sz w:val="24"/>
          <w:szCs w:val="24"/>
        </w:rPr>
        <w:t>Oracle DB schema was developed and tables, views, sequences, triggers, stored procedures were created.</w:t>
      </w:r>
    </w:p>
    <w:p w:rsidR="1DA050FC" w:rsidP="1DA050FC" w:rsidRDefault="1DA050FC" w14:paraId="0B7C5AA1" w14:textId="5C259050">
      <w:pPr>
        <w:pStyle w:val="ListParagraph"/>
        <w:numPr>
          <w:ilvl w:val="2"/>
          <w:numId w:val="1"/>
        </w:numPr>
        <w:spacing w:after="200" w:line="240" w:lineRule="auto"/>
        <w:jc w:val="both"/>
        <w:rPr>
          <w:rFonts w:ascii="Calibri" w:hAnsi="Calibri" w:eastAsia="Calibri" w:cs="Calibri"/>
          <w:color w:val="444444"/>
          <w:sz w:val="24"/>
          <w:szCs w:val="24"/>
        </w:rPr>
      </w:pPr>
      <w:r w:rsidRPr="1DA050FC">
        <w:rPr>
          <w:rFonts w:ascii="Calibri" w:hAnsi="Calibri" w:eastAsia="Calibri" w:cs="Calibri"/>
          <w:i/>
          <w:iCs/>
          <w:color w:val="444444"/>
          <w:sz w:val="24"/>
          <w:szCs w:val="24"/>
        </w:rPr>
        <w:t xml:space="preserve">Java was used as the server side code to create objects later used by </w:t>
      </w:r>
      <w:proofErr w:type="spellStart"/>
      <w:r w:rsidRPr="1DA050FC">
        <w:rPr>
          <w:rFonts w:ascii="Calibri" w:hAnsi="Calibri" w:eastAsia="Calibri" w:cs="Calibri"/>
          <w:i/>
          <w:iCs/>
          <w:color w:val="444444"/>
          <w:sz w:val="24"/>
          <w:szCs w:val="24"/>
        </w:rPr>
        <w:t>Tibco</w:t>
      </w:r>
      <w:proofErr w:type="spellEnd"/>
      <w:r w:rsidRPr="1DA050FC">
        <w:rPr>
          <w:rFonts w:ascii="Calibri" w:hAnsi="Calibri" w:eastAsia="Calibri" w:cs="Calibri"/>
          <w:i/>
          <w:iCs/>
          <w:color w:val="444444"/>
          <w:sz w:val="24"/>
          <w:szCs w:val="24"/>
        </w:rPr>
        <w:t>.</w:t>
      </w:r>
    </w:p>
    <w:p w:rsidR="1DA050FC" w:rsidP="1DA050FC" w:rsidRDefault="1DA050FC" w14:paraId="09A913FA" w14:textId="66749176">
      <w:pPr>
        <w:pStyle w:val="ListParagraph"/>
        <w:numPr>
          <w:ilvl w:val="2"/>
          <w:numId w:val="1"/>
        </w:numPr>
        <w:spacing w:after="200" w:line="240" w:lineRule="auto"/>
        <w:jc w:val="both"/>
        <w:rPr>
          <w:rFonts w:ascii="Calibri" w:hAnsi="Calibri" w:eastAsia="Calibri" w:cs="Calibri"/>
          <w:color w:val="444444"/>
          <w:sz w:val="24"/>
          <w:szCs w:val="24"/>
        </w:rPr>
      </w:pPr>
      <w:r w:rsidRPr="1DA050FC">
        <w:rPr>
          <w:rFonts w:ascii="Calibri" w:hAnsi="Calibri" w:eastAsia="Calibri" w:cs="Calibri"/>
          <w:i/>
          <w:iCs/>
          <w:color w:val="444444"/>
          <w:sz w:val="24"/>
          <w:szCs w:val="24"/>
        </w:rPr>
        <w:t xml:space="preserve">User verification and payment calculations were done with Java classes/Services. </w:t>
      </w:r>
    </w:p>
    <w:p w:rsidR="000A7A6C" w:rsidP="790FCFCC" w:rsidRDefault="790FCFCC" w14:paraId="57C6529E" w14:textId="0BB76098">
      <w:pPr>
        <w:pStyle w:val="ListParagraph"/>
        <w:numPr>
          <w:ilvl w:val="2"/>
          <w:numId w:val="1"/>
        </w:numPr>
        <w:spacing w:after="200" w:line="240" w:lineRule="auto"/>
        <w:jc w:val="both"/>
        <w:rPr>
          <w:rFonts w:ascii="Calibri" w:hAnsi="Calibri" w:eastAsia="Calibri" w:cs="Calibri"/>
          <w:color w:val="444444"/>
          <w:sz w:val="24"/>
          <w:szCs w:val="24"/>
        </w:rPr>
      </w:pPr>
      <w:r w:rsidRPr="790FCFCC">
        <w:rPr>
          <w:rFonts w:ascii="Calibri" w:hAnsi="Calibri" w:eastAsia="Calibri" w:cs="Calibri"/>
          <w:i/>
          <w:iCs/>
          <w:color w:val="444444"/>
          <w:sz w:val="24"/>
          <w:szCs w:val="24"/>
        </w:rPr>
        <w:t>Created Logging and exception handling classes utilizing java.</w:t>
      </w:r>
    </w:p>
    <w:p w:rsidR="000A7A6C" w:rsidP="790FCFCC" w:rsidRDefault="790FCFCC" w14:paraId="2BC7D272" w14:textId="335B45DB">
      <w:pPr>
        <w:pStyle w:val="ListParagraph"/>
        <w:numPr>
          <w:ilvl w:val="2"/>
          <w:numId w:val="1"/>
        </w:numPr>
        <w:spacing w:after="200" w:line="240" w:lineRule="auto"/>
        <w:jc w:val="both"/>
        <w:rPr>
          <w:rFonts w:ascii="Calibri" w:hAnsi="Calibri" w:eastAsia="Calibri" w:cs="Calibri"/>
          <w:color w:val="444444"/>
          <w:sz w:val="24"/>
          <w:szCs w:val="24"/>
        </w:rPr>
      </w:pPr>
      <w:r w:rsidRPr="790FCFCC">
        <w:rPr>
          <w:rFonts w:ascii="Calibri" w:hAnsi="Calibri" w:eastAsia="Calibri" w:cs="Calibri"/>
          <w:i/>
          <w:iCs/>
          <w:color w:val="444444"/>
          <w:sz w:val="24"/>
          <w:szCs w:val="24"/>
        </w:rPr>
        <w:t xml:space="preserve">Test scripts were developed to unit test the functionality of the system using Log4j. </w:t>
      </w:r>
    </w:p>
    <w:p w:rsidRPr="005540A2" w:rsidR="00243374" w:rsidP="00A44CDD" w:rsidRDefault="00243374" w14:paraId="3641130C" w14:textId="77777777">
      <w:pPr>
        <w:spacing w:after="200" w:line="240" w:lineRule="auto"/>
        <w:ind w:left="1620"/>
        <w:jc w:val="both"/>
        <w:rPr>
          <w:rFonts w:ascii="Calibri" w:hAnsi="Calibri" w:eastAsia="Calibri" w:cs="Calibri"/>
          <w:i/>
          <w:color w:val="444444"/>
          <w:sz w:val="24"/>
          <w:szCs w:val="24"/>
        </w:rPr>
      </w:pPr>
    </w:p>
    <w:p w:rsidR="004B5C4E" w:rsidP="004B5C4E" w:rsidRDefault="0A642939" w14:paraId="40BE4750" w14:textId="284E8802">
      <w:pPr>
        <w:spacing w:after="200" w:line="240" w:lineRule="auto"/>
        <w:ind w:left="1620"/>
        <w:rPr>
          <w:rFonts w:ascii="Calibri" w:hAnsi="Calibri" w:eastAsia="Calibri" w:cs="Calibri"/>
          <w:color w:val="444444"/>
          <w:sz w:val="24"/>
          <w:szCs w:val="24"/>
        </w:rPr>
      </w:pPr>
      <w:proofErr w:type="spellStart"/>
      <w:r w:rsidRPr="0A642939">
        <w:rPr>
          <w:rFonts w:ascii="Calibri" w:hAnsi="Calibri" w:eastAsia="Calibri" w:cs="Calibri"/>
          <w:b/>
          <w:bCs/>
          <w:color w:val="444444"/>
          <w:sz w:val="24"/>
          <w:szCs w:val="24"/>
        </w:rPr>
        <w:t>Feydi’s</w:t>
      </w:r>
      <w:proofErr w:type="spellEnd"/>
      <w:r w:rsidRPr="0A642939">
        <w:rPr>
          <w:rFonts w:ascii="Calibri" w:hAnsi="Calibri" w:eastAsia="Calibri" w:cs="Calibri"/>
          <w:b/>
          <w:bCs/>
          <w:color w:val="444444"/>
          <w:sz w:val="24"/>
          <w:szCs w:val="24"/>
        </w:rPr>
        <w:t xml:space="preserve"> Auto Detail</w:t>
      </w:r>
      <w:r w:rsidR="004B5C4E">
        <w:rPr>
          <w:rFonts w:ascii="Calibri" w:hAnsi="Calibri" w:eastAsia="Calibri" w:cs="Calibri"/>
          <w:b/>
          <w:bCs/>
          <w:color w:val="444444"/>
          <w:sz w:val="24"/>
          <w:szCs w:val="24"/>
        </w:rPr>
        <w:t xml:space="preserve"> – </w:t>
      </w:r>
      <w:r w:rsidRPr="6340A83B" w:rsidR="004B5C4E">
        <w:rPr>
          <w:rFonts w:ascii="Calibri" w:hAnsi="Calibri" w:eastAsia="Calibri" w:cs="Calibri"/>
          <w:i/>
          <w:iCs/>
          <w:color w:val="444444"/>
          <w:sz w:val="24"/>
          <w:szCs w:val="24"/>
        </w:rPr>
        <w:t>Atlanta, Ga</w:t>
      </w:r>
      <w:r w:rsidR="004B5C4E">
        <w:rPr>
          <w:rFonts w:ascii="Calibri" w:hAnsi="Calibri" w:eastAsia="Calibri" w:cs="Calibri"/>
          <w:b/>
          <w:bCs/>
          <w:color w:val="444444"/>
          <w:sz w:val="24"/>
          <w:szCs w:val="24"/>
        </w:rPr>
        <w:tab/>
      </w:r>
      <w:r w:rsidR="004B5C4E">
        <w:rPr>
          <w:rFonts w:ascii="Calibri" w:hAnsi="Calibri" w:eastAsia="Calibri" w:cs="Calibri"/>
          <w:b/>
          <w:bCs/>
          <w:color w:val="444444"/>
          <w:sz w:val="24"/>
          <w:szCs w:val="24"/>
        </w:rPr>
        <w:tab/>
      </w:r>
      <w:r w:rsidR="004B5C4E">
        <w:rPr>
          <w:rFonts w:ascii="Calibri" w:hAnsi="Calibri" w:eastAsia="Calibri" w:cs="Calibri"/>
          <w:b/>
          <w:bCs/>
          <w:color w:val="444444"/>
          <w:sz w:val="24"/>
          <w:szCs w:val="24"/>
        </w:rPr>
        <w:t>(</w:t>
      </w:r>
      <w:r w:rsidRPr="6A0FFD13" w:rsidR="004B5C4E">
        <w:rPr>
          <w:rFonts w:ascii="Calibri" w:hAnsi="Calibri" w:eastAsia="Calibri" w:cs="Calibri"/>
          <w:color w:val="444444"/>
          <w:sz w:val="24"/>
          <w:szCs w:val="24"/>
        </w:rPr>
        <w:t>December 2012 to November 2013</w:t>
      </w:r>
      <w:r w:rsidR="004B5C4E">
        <w:rPr>
          <w:rFonts w:ascii="Calibri" w:hAnsi="Calibri" w:eastAsia="Calibri" w:cs="Calibri"/>
          <w:color w:val="444444"/>
          <w:sz w:val="24"/>
          <w:szCs w:val="24"/>
        </w:rPr>
        <w:t>)</w:t>
      </w:r>
    </w:p>
    <w:p w:rsidRPr="00243374" w:rsidR="00243374" w:rsidP="004B5C4E" w:rsidRDefault="6340A83B" w14:paraId="3EBB38CD" w14:textId="277BFE8B">
      <w:pPr>
        <w:spacing w:after="200" w:line="240" w:lineRule="auto"/>
        <w:ind w:left="1620"/>
        <w:rPr>
          <w:i/>
        </w:rPr>
      </w:pPr>
      <w:r w:rsidRPr="6340A83B">
        <w:rPr>
          <w:rFonts w:ascii="Calibri" w:hAnsi="Calibri" w:eastAsia="Calibri" w:cs="Calibri"/>
          <w:b/>
          <w:bCs/>
          <w:i/>
          <w:iCs/>
          <w:color w:val="444444"/>
          <w:sz w:val="24"/>
          <w:szCs w:val="24"/>
        </w:rPr>
        <w:t xml:space="preserve">Software Support </w:t>
      </w:r>
      <w:r w:rsidRPr="6340A83B">
        <w:rPr>
          <w:rFonts w:ascii="Calibri" w:hAnsi="Calibri" w:eastAsia="Calibri" w:cs="Calibri"/>
          <w:i/>
          <w:iCs/>
          <w:color w:val="444444"/>
          <w:sz w:val="24"/>
          <w:szCs w:val="24"/>
        </w:rPr>
        <w:t>(Java)</w:t>
      </w:r>
    </w:p>
    <w:p w:rsidRPr="004B5C4E" w:rsidR="00243374" w:rsidP="790FCFCC" w:rsidRDefault="6340A83B" w14:paraId="053B2FA7" w14:textId="1D4EDC8B">
      <w:pPr>
        <w:spacing w:after="200" w:line="240" w:lineRule="auto"/>
        <w:ind w:left="1620"/>
        <w:rPr>
          <w:rFonts w:ascii="Calibri" w:hAnsi="Calibri" w:eastAsia="Calibri" w:cs="Calibri"/>
          <w:i/>
          <w:iCs/>
          <w:color w:val="444444"/>
          <w:sz w:val="24"/>
          <w:szCs w:val="24"/>
        </w:rPr>
      </w:pPr>
      <w:r w:rsidRPr="6340A83B">
        <w:rPr>
          <w:rFonts w:ascii="Calibri" w:hAnsi="Calibri" w:eastAsia="Calibri" w:cs="Calibri"/>
          <w:i/>
          <w:iCs/>
          <w:color w:val="444444"/>
          <w:sz w:val="24"/>
          <w:szCs w:val="24"/>
        </w:rPr>
        <w:t xml:space="preserve">Worked mostly with the businesses web pages which included updating their services, prices, and content. </w:t>
      </w:r>
    </w:p>
    <w:p w:rsidRPr="004B5C4E" w:rsidR="00243374" w:rsidP="790FCFCC" w:rsidRDefault="6340A83B" w14:paraId="04AC95F5" w14:textId="2599674A">
      <w:pPr>
        <w:pStyle w:val="ListParagraph"/>
        <w:numPr>
          <w:ilvl w:val="2"/>
          <w:numId w:val="2"/>
        </w:numPr>
        <w:spacing w:after="200" w:line="240" w:lineRule="auto"/>
        <w:rPr>
          <w:rFonts w:ascii="Calibri" w:hAnsi="Calibri" w:eastAsia="Calibri" w:cs="Calibri"/>
          <w:color w:val="444444"/>
          <w:sz w:val="24"/>
          <w:szCs w:val="24"/>
        </w:rPr>
      </w:pPr>
      <w:r w:rsidRPr="6340A83B">
        <w:rPr>
          <w:rFonts w:ascii="Calibri" w:hAnsi="Calibri" w:eastAsia="Calibri" w:cs="Calibri"/>
          <w:i/>
          <w:iCs/>
          <w:color w:val="444444"/>
          <w:sz w:val="24"/>
          <w:szCs w:val="24"/>
        </w:rPr>
        <w:t xml:space="preserve">Utilized </w:t>
      </w:r>
      <w:r w:rsidRPr="6340A83B" w:rsidR="007462EA">
        <w:rPr>
          <w:rFonts w:ascii="Calibri" w:hAnsi="Calibri" w:eastAsia="Calibri" w:cs="Calibri"/>
          <w:i/>
          <w:iCs/>
          <w:color w:val="444444"/>
          <w:sz w:val="24"/>
          <w:szCs w:val="24"/>
        </w:rPr>
        <w:t>JavaScript</w:t>
      </w:r>
      <w:r w:rsidRPr="6340A83B">
        <w:rPr>
          <w:rFonts w:ascii="Calibri" w:hAnsi="Calibri" w:eastAsia="Calibri" w:cs="Calibri"/>
          <w:i/>
          <w:iCs/>
          <w:color w:val="444444"/>
          <w:sz w:val="24"/>
          <w:szCs w:val="24"/>
        </w:rPr>
        <w:t xml:space="preserve"> to update web page </w:t>
      </w:r>
      <w:r w:rsidRPr="6340A83B" w:rsidR="007462EA">
        <w:rPr>
          <w:rFonts w:ascii="Calibri" w:hAnsi="Calibri" w:eastAsia="Calibri" w:cs="Calibri"/>
          <w:i/>
          <w:iCs/>
          <w:color w:val="444444"/>
          <w:sz w:val="24"/>
          <w:szCs w:val="24"/>
        </w:rPr>
        <w:t>content.</w:t>
      </w:r>
    </w:p>
    <w:p w:rsidRPr="004B5C4E" w:rsidR="00243374" w:rsidP="790FCFCC" w:rsidRDefault="6340A83B" w14:paraId="7238D94A" w14:textId="0FBBB9C5">
      <w:pPr>
        <w:pStyle w:val="ListParagraph"/>
        <w:numPr>
          <w:ilvl w:val="2"/>
          <w:numId w:val="2"/>
        </w:numPr>
        <w:spacing w:after="200" w:line="240" w:lineRule="auto"/>
        <w:rPr>
          <w:rFonts w:ascii="Calibri" w:hAnsi="Calibri" w:eastAsia="Calibri" w:cs="Calibri"/>
          <w:color w:val="444444"/>
          <w:sz w:val="24"/>
          <w:szCs w:val="24"/>
        </w:rPr>
      </w:pPr>
      <w:r w:rsidRPr="6340A83B">
        <w:rPr>
          <w:rFonts w:ascii="Calibri" w:hAnsi="Calibri" w:eastAsia="Calibri" w:cs="Calibri"/>
          <w:i/>
          <w:iCs/>
          <w:color w:val="444444"/>
          <w:sz w:val="24"/>
          <w:szCs w:val="24"/>
        </w:rPr>
        <w:t xml:space="preserve">Was given the opportunity to work under a mid- Java developer to Inspect, edit and improve HTML &amp; CSS elements. </w:t>
      </w:r>
    </w:p>
    <w:p w:rsidRPr="004B5C4E" w:rsidR="00243374" w:rsidP="790FCFCC" w:rsidRDefault="790FCFCC" w14:paraId="5C44ED8A" w14:textId="32F2BCCA">
      <w:pPr>
        <w:pStyle w:val="ListParagraph"/>
        <w:numPr>
          <w:ilvl w:val="2"/>
          <w:numId w:val="2"/>
        </w:numPr>
        <w:spacing w:after="200" w:line="240" w:lineRule="auto"/>
        <w:rPr>
          <w:rFonts w:ascii="Calibri" w:hAnsi="Calibri" w:eastAsia="Calibri" w:cs="Calibri"/>
          <w:color w:val="444444"/>
          <w:sz w:val="24"/>
          <w:szCs w:val="24"/>
        </w:rPr>
      </w:pPr>
      <w:r w:rsidRPr="790FCFCC">
        <w:rPr>
          <w:rFonts w:ascii="Calibri" w:hAnsi="Calibri" w:eastAsia="Calibri" w:cs="Calibri"/>
          <w:i/>
          <w:iCs/>
          <w:color w:val="444444"/>
          <w:sz w:val="24"/>
          <w:szCs w:val="24"/>
        </w:rPr>
        <w:t>Established database connection using Java as the server side code.</w:t>
      </w:r>
    </w:p>
    <w:p w:rsidRPr="004B5C4E" w:rsidR="00243374" w:rsidP="790FCFCC" w:rsidRDefault="790FCFCC" w14:paraId="79849297" w14:textId="4CA16BB6">
      <w:pPr>
        <w:pStyle w:val="ListParagraph"/>
        <w:numPr>
          <w:ilvl w:val="2"/>
          <w:numId w:val="2"/>
        </w:numPr>
        <w:spacing w:after="200" w:line="240" w:lineRule="auto"/>
        <w:rPr>
          <w:rFonts w:ascii="Calibri" w:hAnsi="Calibri" w:eastAsia="Calibri" w:cs="Calibri"/>
          <w:color w:val="444444"/>
          <w:sz w:val="24"/>
          <w:szCs w:val="24"/>
        </w:rPr>
      </w:pPr>
      <w:r w:rsidRPr="790FCFCC">
        <w:rPr>
          <w:rFonts w:ascii="Calibri" w:hAnsi="Calibri" w:eastAsia="Calibri" w:cs="Calibri"/>
          <w:i/>
          <w:iCs/>
          <w:color w:val="444444"/>
          <w:sz w:val="24"/>
          <w:szCs w:val="24"/>
        </w:rPr>
        <w:t>Created and instantiated objects in Java to hold database information.</w:t>
      </w:r>
    </w:p>
    <w:p w:rsidR="790FCFCC" w:rsidP="790FCFCC" w:rsidRDefault="790FCFCC" w14:paraId="1BC13AFF" w14:textId="7F1EF9F6">
      <w:pPr>
        <w:spacing w:after="200" w:line="240" w:lineRule="auto"/>
        <w:ind w:left="1800"/>
        <w:rPr>
          <w:rFonts w:ascii="Calibri" w:hAnsi="Calibri" w:eastAsia="Calibri" w:cs="Calibri"/>
          <w:i/>
          <w:iCs/>
          <w:color w:val="444444"/>
          <w:sz w:val="24"/>
          <w:szCs w:val="24"/>
        </w:rPr>
      </w:pPr>
    </w:p>
    <w:p w:rsidR="3EA51391" w:rsidP="004B5C4E" w:rsidRDefault="3C625588" w14:paraId="7A41FFF2" w14:textId="1B6B1A73">
      <w:pPr>
        <w:spacing w:before="240" w:line="240" w:lineRule="auto"/>
        <w:ind w:left="1620"/>
        <w:jc w:val="both"/>
      </w:pPr>
      <w:r w:rsidRPr="3C625588">
        <w:rPr>
          <w:rFonts w:ascii="Calibri" w:hAnsi="Calibri" w:eastAsia="Calibri" w:cs="Calibri"/>
          <w:b/>
          <w:bCs/>
          <w:color w:val="444444"/>
          <w:sz w:val="24"/>
          <w:szCs w:val="24"/>
        </w:rPr>
        <w:t>CCG Marketing</w:t>
      </w:r>
      <w:r w:rsidR="004B5C4E">
        <w:rPr>
          <w:rFonts w:ascii="Calibri" w:hAnsi="Calibri" w:eastAsia="Calibri" w:cs="Calibri"/>
          <w:b/>
          <w:bCs/>
          <w:color w:val="444444"/>
          <w:sz w:val="24"/>
          <w:szCs w:val="24"/>
        </w:rPr>
        <w:t xml:space="preserve"> – </w:t>
      </w:r>
      <w:r w:rsidRPr="1DA050FC" w:rsidR="004B5C4E">
        <w:rPr>
          <w:rFonts w:ascii="Calibri" w:hAnsi="Calibri" w:eastAsia="Calibri" w:cs="Calibri"/>
          <w:i/>
          <w:iCs/>
          <w:color w:val="444444"/>
          <w:sz w:val="24"/>
          <w:szCs w:val="24"/>
        </w:rPr>
        <w:t xml:space="preserve">Doral, </w:t>
      </w:r>
      <w:proofErr w:type="spellStart"/>
      <w:r w:rsidRPr="1DA050FC" w:rsidR="004B5C4E">
        <w:rPr>
          <w:rFonts w:ascii="Calibri" w:hAnsi="Calibri" w:eastAsia="Calibri" w:cs="Calibri"/>
          <w:i/>
          <w:iCs/>
          <w:color w:val="444444"/>
          <w:sz w:val="24"/>
          <w:szCs w:val="24"/>
        </w:rPr>
        <w:t>Fl</w:t>
      </w:r>
      <w:proofErr w:type="spellEnd"/>
      <w:r w:rsidR="004B5C4E">
        <w:rPr>
          <w:rFonts w:ascii="Calibri" w:hAnsi="Calibri" w:eastAsia="Calibri" w:cs="Calibri"/>
          <w:b/>
          <w:bCs/>
          <w:color w:val="444444"/>
          <w:sz w:val="24"/>
          <w:szCs w:val="24"/>
        </w:rPr>
        <w:tab/>
      </w:r>
      <w:r w:rsidR="004B5C4E">
        <w:rPr>
          <w:rFonts w:ascii="Calibri" w:hAnsi="Calibri" w:eastAsia="Calibri" w:cs="Calibri"/>
          <w:b/>
          <w:bCs/>
          <w:color w:val="444444"/>
          <w:sz w:val="24"/>
          <w:szCs w:val="24"/>
        </w:rPr>
        <w:tab/>
      </w:r>
      <w:r w:rsidR="004B5C4E">
        <w:rPr>
          <w:rFonts w:ascii="Calibri" w:hAnsi="Calibri" w:eastAsia="Calibri" w:cs="Calibri"/>
          <w:b/>
          <w:bCs/>
          <w:color w:val="444444"/>
          <w:sz w:val="24"/>
          <w:szCs w:val="24"/>
        </w:rPr>
        <w:tab/>
      </w:r>
      <w:r w:rsidRPr="3C625588">
        <w:rPr>
          <w:rFonts w:ascii="Calibri" w:hAnsi="Calibri" w:eastAsia="Calibri" w:cs="Calibri"/>
          <w:color w:val="444444"/>
          <w:sz w:val="24"/>
          <w:szCs w:val="24"/>
        </w:rPr>
        <w:t xml:space="preserve"> </w:t>
      </w:r>
      <w:r w:rsidR="004B5C4E">
        <w:rPr>
          <w:rFonts w:ascii="Calibri" w:hAnsi="Calibri" w:eastAsia="Calibri" w:cs="Calibri"/>
          <w:color w:val="444444"/>
          <w:sz w:val="24"/>
          <w:szCs w:val="24"/>
        </w:rPr>
        <w:t>(July 2011 to December 2012)</w:t>
      </w:r>
      <w:r w:rsidR="004B5C4E">
        <w:rPr>
          <w:rFonts w:ascii="Calibri" w:hAnsi="Calibri" w:eastAsia="Calibri" w:cs="Calibri"/>
          <w:color w:val="444444"/>
          <w:sz w:val="24"/>
          <w:szCs w:val="24"/>
        </w:rPr>
        <w:tab/>
      </w:r>
      <w:r w:rsidR="004B5C4E">
        <w:rPr>
          <w:rFonts w:ascii="Calibri" w:hAnsi="Calibri" w:eastAsia="Calibri" w:cs="Calibri"/>
          <w:color w:val="444444"/>
          <w:sz w:val="24"/>
          <w:szCs w:val="24"/>
        </w:rPr>
        <w:tab/>
      </w:r>
      <w:r w:rsidR="004B5C4E">
        <w:rPr>
          <w:rFonts w:ascii="Calibri" w:hAnsi="Calibri" w:eastAsia="Calibri" w:cs="Calibri"/>
          <w:color w:val="444444"/>
          <w:sz w:val="24"/>
          <w:szCs w:val="24"/>
        </w:rPr>
        <w:tab/>
      </w:r>
    </w:p>
    <w:p w:rsidRPr="00243374" w:rsidR="43BDD21B" w:rsidP="3C625588" w:rsidRDefault="6340A83B" w14:paraId="4F187042" w14:textId="27DDE849">
      <w:pPr>
        <w:spacing w:after="200" w:line="240" w:lineRule="auto"/>
        <w:ind w:left="1620"/>
        <w:jc w:val="both"/>
        <w:rPr>
          <w:b/>
          <w:i/>
        </w:rPr>
      </w:pPr>
      <w:r w:rsidRPr="6340A83B">
        <w:rPr>
          <w:rFonts w:ascii="Calibri" w:hAnsi="Calibri" w:eastAsia="Calibri" w:cs="Calibri"/>
          <w:b/>
          <w:bCs/>
          <w:i/>
          <w:iCs/>
          <w:color w:val="444444"/>
          <w:sz w:val="24"/>
          <w:szCs w:val="24"/>
        </w:rPr>
        <w:t xml:space="preserve">AT&amp;T Representative                                  </w:t>
      </w:r>
    </w:p>
    <w:p w:rsidR="790FCFCC" w:rsidP="790FCFCC" w:rsidRDefault="790FCFCC" w14:paraId="7BFAAEA1" w14:textId="7D000176">
      <w:pPr>
        <w:spacing w:after="200" w:line="240" w:lineRule="auto"/>
        <w:ind w:left="1620"/>
        <w:jc w:val="both"/>
        <w:rPr>
          <w:rFonts w:ascii="Calibri" w:hAnsi="Calibri" w:eastAsia="Calibri" w:cs="Calibri"/>
          <w:i/>
          <w:iCs/>
          <w:color w:val="444444"/>
          <w:sz w:val="24"/>
          <w:szCs w:val="24"/>
        </w:rPr>
      </w:pPr>
      <w:r w:rsidRPr="790FCFCC">
        <w:rPr>
          <w:rFonts w:ascii="Calibri" w:hAnsi="Calibri" w:eastAsia="Calibri" w:cs="Calibri"/>
          <w:i/>
          <w:iCs/>
          <w:color w:val="444444"/>
          <w:sz w:val="24"/>
          <w:szCs w:val="24"/>
        </w:rPr>
        <w:t>Participated in college festivals and events as an AT&amp;T representative. Informed students and the general public about AT&amp;T offers and new technologies.</w:t>
      </w:r>
    </w:p>
    <w:p w:rsidR="006D2FEA" w:rsidP="007132B5" w:rsidRDefault="00441FE0" w14:paraId="2EA45AFE" w14:textId="77777777">
      <w:pPr>
        <w:spacing w:line="240" w:lineRule="auto"/>
        <w:ind w:left="1620" w:hanging="1620"/>
        <w:jc w:val="both"/>
        <w:rPr>
          <w:rFonts w:ascii="Calibri" w:hAnsi="Calibri" w:eastAsia="Calibri" w:cs="Calibri"/>
          <w:color w:val="444444"/>
          <w:sz w:val="24"/>
          <w:szCs w:val="24"/>
        </w:rPr>
      </w:pPr>
      <w:r>
        <w:rPr>
          <w:noProof/>
        </w:rPr>
        <w:drawing>
          <wp:inline distT="0" distB="0" distL="0" distR="0" wp14:anchorId="0D91F93B" wp14:editId="07777777">
            <wp:extent cx="5581650" cy="19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1650" cy="19050"/>
                    </a:xfrm>
                    <a:prstGeom prst="rect">
                      <a:avLst/>
                    </a:prstGeom>
                    <a:noFill/>
                    <a:ln>
                      <a:noFill/>
                    </a:ln>
                  </pic:spPr>
                </pic:pic>
              </a:graphicData>
            </a:graphic>
          </wp:inline>
        </w:drawing>
      </w:r>
    </w:p>
    <w:p w:rsidR="007462EA" w:rsidP="007132B5" w:rsidRDefault="009A24D7" w14:paraId="7FAEC48F" w14:textId="77777777">
      <w:pPr>
        <w:spacing w:line="240" w:lineRule="auto"/>
        <w:ind w:left="1620" w:hanging="1620"/>
        <w:jc w:val="both"/>
        <w:rPr>
          <w:rFonts w:ascii="Calibri" w:hAnsi="Calibri" w:eastAsia="Calibri" w:cs="Calibri"/>
          <w:color w:val="3D85C6"/>
          <w:sz w:val="24"/>
          <w:szCs w:val="24"/>
        </w:rPr>
      </w:pPr>
      <w:r>
        <w:rPr>
          <w:rFonts w:ascii="Calibri" w:hAnsi="Calibri" w:eastAsia="Calibri" w:cs="Calibri"/>
          <w:color w:val="3D85C6"/>
          <w:sz w:val="24"/>
          <w:szCs w:val="24"/>
        </w:rPr>
        <w:lastRenderedPageBreak/>
        <w:t>EDUCATION</w:t>
      </w:r>
      <w:r w:rsidR="006D2FEA">
        <w:rPr>
          <w:rFonts w:ascii="Calibri" w:hAnsi="Calibri" w:eastAsia="Calibri" w:cs="Calibri"/>
          <w:color w:val="3D85C6"/>
          <w:sz w:val="24"/>
          <w:szCs w:val="24"/>
        </w:rPr>
        <w:tab/>
      </w:r>
    </w:p>
    <w:p w:rsidR="007462EA" w:rsidP="007462EA" w:rsidRDefault="007462EA" w14:paraId="1264BB8E" w14:textId="77777777">
      <w:pPr>
        <w:spacing w:line="240" w:lineRule="auto"/>
        <w:ind w:left="1620"/>
        <w:jc w:val="both"/>
        <w:rPr>
          <w:rFonts w:ascii="Calibri" w:hAnsi="Calibri" w:eastAsia="Calibri" w:cs="Calibri"/>
          <w:color w:val="444444"/>
          <w:sz w:val="24"/>
          <w:szCs w:val="24"/>
        </w:rPr>
      </w:pPr>
      <w:r>
        <w:rPr>
          <w:rFonts w:ascii="Calibri" w:hAnsi="Calibri" w:eastAsia="Calibri" w:cs="Calibri"/>
          <w:color w:val="3D85C6"/>
          <w:sz w:val="24"/>
          <w:szCs w:val="24"/>
        </w:rPr>
        <w:tab/>
      </w:r>
    </w:p>
    <w:p w:rsidRPr="007462EA" w:rsidR="007462EA" w:rsidP="007462EA" w:rsidRDefault="007462EA" w14:paraId="3D7BF2C1" w14:textId="77777777">
      <w:pPr>
        <w:spacing w:line="240" w:lineRule="auto"/>
        <w:ind w:left="1620"/>
        <w:jc w:val="both"/>
        <w:rPr>
          <w:rFonts w:ascii="Calibri" w:hAnsi="Calibri" w:eastAsia="Calibri" w:cs="Calibri"/>
          <w:b/>
          <w:bCs/>
          <w:color w:val="444444"/>
          <w:sz w:val="24"/>
          <w:szCs w:val="24"/>
        </w:rPr>
      </w:pPr>
      <w:r w:rsidRPr="007462EA">
        <w:rPr>
          <w:rFonts w:ascii="Calibri" w:hAnsi="Calibri" w:eastAsia="Calibri" w:cs="Calibri"/>
          <w:b/>
          <w:bCs/>
          <w:color w:val="444444"/>
          <w:sz w:val="24"/>
          <w:szCs w:val="24"/>
        </w:rPr>
        <w:t>Kennesaw State University</w:t>
      </w:r>
      <w:r w:rsidRPr="007462EA">
        <w:rPr>
          <w:rFonts w:ascii="Calibri" w:hAnsi="Calibri" w:eastAsia="Calibri" w:cs="Calibri"/>
          <w:b/>
          <w:bCs/>
          <w:color w:val="444444"/>
          <w:sz w:val="24"/>
          <w:szCs w:val="24"/>
        </w:rPr>
        <w:tab/>
      </w:r>
      <w:r w:rsidRPr="007462EA">
        <w:rPr>
          <w:rFonts w:ascii="Calibri" w:hAnsi="Calibri" w:eastAsia="Calibri" w:cs="Calibri"/>
          <w:b/>
          <w:bCs/>
          <w:color w:val="444444"/>
          <w:sz w:val="24"/>
          <w:szCs w:val="24"/>
        </w:rPr>
        <w:tab/>
      </w:r>
      <w:r w:rsidRPr="007462EA">
        <w:rPr>
          <w:rFonts w:ascii="Calibri" w:hAnsi="Calibri" w:eastAsia="Calibri" w:cs="Calibri"/>
          <w:b/>
          <w:bCs/>
          <w:color w:val="444444"/>
          <w:sz w:val="24"/>
          <w:szCs w:val="24"/>
        </w:rPr>
        <w:t>Kennesaw, Ga</w:t>
      </w:r>
    </w:p>
    <w:p w:rsidRPr="007462EA" w:rsidR="007462EA" w:rsidP="4FBA809C" w:rsidRDefault="007462EA" w14:paraId="571CAA7B" w14:noSpellErr="1" w14:textId="3E54049D">
      <w:pPr>
        <w:spacing w:line="240" w:lineRule="auto"/>
        <w:ind w:left="1620"/>
        <w:jc w:val="both"/>
        <w:rPr>
          <w:rFonts w:ascii="Calibri" w:hAnsi="Calibri" w:eastAsia="Calibri" w:cs="Calibri"/>
          <w:i w:val="1"/>
          <w:iCs w:val="1"/>
          <w:color w:val="444444"/>
          <w:sz w:val="24"/>
          <w:szCs w:val="24"/>
        </w:rPr>
      </w:pPr>
      <w:r w:rsidRPr="4FBA809C" w:rsidR="4FBA809C">
        <w:rPr>
          <w:rFonts w:ascii="Calibri" w:hAnsi="Calibri" w:eastAsia="Calibri" w:cs="Calibri"/>
          <w:color w:val="444444"/>
          <w:sz w:val="24"/>
          <w:szCs w:val="24"/>
        </w:rPr>
        <w:t>Bachelors in Computer Science</w:t>
      </w:r>
      <w:r w:rsidRPr="4FBA809C" w:rsidR="4FBA809C">
        <w:rPr>
          <w:rFonts w:ascii="Calibri" w:hAnsi="Calibri" w:eastAsia="Calibri" w:cs="Calibri"/>
          <w:color w:val="444444"/>
          <w:sz w:val="24"/>
          <w:szCs w:val="24"/>
        </w:rPr>
        <w:t xml:space="preserve"> </w:t>
      </w:r>
    </w:p>
    <w:p w:rsidR="4FBA809C" w:rsidP="4FBA809C" w:rsidRDefault="4FBA809C" w14:noSpellErr="1" w14:paraId="25EA8525" w14:textId="3CC8A20C">
      <w:pPr>
        <w:pStyle w:val="Normal"/>
        <w:spacing w:line="240" w:lineRule="auto"/>
        <w:ind w:left="1620"/>
        <w:jc w:val="both"/>
        <w:rPr>
          <w:rFonts w:ascii="Calibri" w:hAnsi="Calibri" w:eastAsia="Calibri" w:cs="Calibri"/>
          <w:i w:val="1"/>
          <w:iCs w:val="1"/>
          <w:color w:val="444444"/>
          <w:sz w:val="24"/>
          <w:szCs w:val="24"/>
        </w:rPr>
      </w:pPr>
      <w:r w:rsidRPr="4FBA809C" w:rsidR="4FBA809C">
        <w:rPr>
          <w:rFonts w:ascii="Calibri" w:hAnsi="Calibri" w:eastAsia="Calibri" w:cs="Calibri"/>
          <w:i w:val="1"/>
          <w:iCs w:val="1"/>
          <w:color w:val="444444"/>
          <w:sz w:val="24"/>
          <w:szCs w:val="24"/>
        </w:rPr>
        <w:t>(Attending since January 2018 and is expected to finish December 2019)</w:t>
      </w:r>
    </w:p>
    <w:p w:rsidR="007462EA" w:rsidP="007132B5" w:rsidRDefault="007462EA" w14:paraId="15224BF0" w14:textId="5FC7E338">
      <w:pPr>
        <w:spacing w:line="240" w:lineRule="auto"/>
        <w:ind w:left="1620" w:hanging="1620"/>
        <w:jc w:val="both"/>
        <w:rPr>
          <w:rFonts w:ascii="Calibri" w:hAnsi="Calibri" w:eastAsia="Calibri" w:cs="Calibri"/>
          <w:color w:val="3D85C6"/>
          <w:sz w:val="24"/>
          <w:szCs w:val="24"/>
        </w:rPr>
      </w:pPr>
    </w:p>
    <w:p w:rsidR="00137349" w:rsidP="007462EA" w:rsidRDefault="007462EA" w14:paraId="13CD9A2E" w14:textId="6EB79D81">
      <w:pPr>
        <w:spacing w:line="240" w:lineRule="auto"/>
        <w:ind w:left="1620"/>
        <w:jc w:val="both"/>
        <w:rPr>
          <w:rFonts w:ascii="Calibri" w:hAnsi="Calibri" w:eastAsia="Calibri" w:cs="Calibri"/>
          <w:color w:val="3D85C6"/>
          <w:sz w:val="24"/>
          <w:szCs w:val="24"/>
        </w:rPr>
      </w:pPr>
      <w:r>
        <w:rPr>
          <w:rFonts w:ascii="Calibri" w:hAnsi="Calibri" w:eastAsia="Calibri" w:cs="Calibri"/>
          <w:b/>
          <w:bCs/>
          <w:color w:val="444444"/>
          <w:sz w:val="24"/>
          <w:szCs w:val="24"/>
        </w:rPr>
        <w:t>Georgia Perimeter College</w:t>
      </w:r>
      <w:r>
        <w:rPr>
          <w:rFonts w:ascii="Calibri" w:hAnsi="Calibri" w:eastAsia="Calibri" w:cs="Calibri"/>
          <w:b/>
          <w:bCs/>
          <w:color w:val="444444"/>
          <w:sz w:val="24"/>
          <w:szCs w:val="24"/>
        </w:rPr>
        <w:tab/>
      </w:r>
      <w:r>
        <w:rPr>
          <w:rFonts w:ascii="Calibri" w:hAnsi="Calibri" w:eastAsia="Calibri" w:cs="Calibri"/>
          <w:b/>
          <w:bCs/>
          <w:color w:val="444444"/>
          <w:sz w:val="24"/>
          <w:szCs w:val="24"/>
        </w:rPr>
        <w:tab/>
      </w:r>
      <w:r w:rsidRPr="6340A83B" w:rsidR="6340A83B">
        <w:rPr>
          <w:rFonts w:ascii="Calibri" w:hAnsi="Calibri" w:eastAsia="Calibri" w:cs="Calibri"/>
          <w:b/>
          <w:bCs/>
          <w:color w:val="444444"/>
          <w:sz w:val="24"/>
          <w:szCs w:val="24"/>
        </w:rPr>
        <w:t>Dunwoody, GA</w:t>
      </w:r>
      <w:r w:rsidR="0049685C">
        <w:rPr>
          <w:rFonts w:ascii="Calibri" w:hAnsi="Calibri" w:eastAsia="Calibri" w:cs="Calibri"/>
          <w:b/>
          <w:bCs/>
          <w:color w:val="444444"/>
          <w:sz w:val="24"/>
          <w:szCs w:val="24"/>
        </w:rPr>
        <w:tab/>
      </w:r>
      <w:r w:rsidR="0049685C">
        <w:rPr>
          <w:rFonts w:ascii="Calibri" w:hAnsi="Calibri" w:eastAsia="Calibri" w:cs="Calibri"/>
          <w:b/>
          <w:bCs/>
          <w:color w:val="444444"/>
          <w:sz w:val="24"/>
          <w:szCs w:val="24"/>
        </w:rPr>
        <w:t xml:space="preserve">        </w:t>
      </w:r>
      <w:r w:rsidR="0049685C">
        <w:rPr>
          <w:rFonts w:ascii="Calibri" w:hAnsi="Calibri" w:eastAsia="Calibri" w:cs="Calibri"/>
          <w:color w:val="444444"/>
          <w:sz w:val="24"/>
          <w:szCs w:val="24"/>
        </w:rPr>
        <w:t xml:space="preserve">    </w:t>
      </w:r>
      <w:r w:rsidR="00E17FF5">
        <w:rPr>
          <w:rFonts w:ascii="Calibri" w:hAnsi="Calibri" w:eastAsia="Calibri" w:cs="Calibri"/>
          <w:color w:val="444444"/>
          <w:sz w:val="24"/>
          <w:szCs w:val="24"/>
        </w:rPr>
        <w:t xml:space="preserve">  </w:t>
      </w:r>
    </w:p>
    <w:p w:rsidR="007462EA" w:rsidP="4FBA809C" w:rsidRDefault="6340A83B" w14:paraId="55B405CA" w14:noSpellErr="1" w14:textId="39A7E01D">
      <w:pPr>
        <w:spacing w:line="240" w:lineRule="auto"/>
        <w:ind w:left="1620"/>
        <w:jc w:val="both"/>
        <w:rPr>
          <w:rFonts w:ascii="Calibri" w:hAnsi="Calibri" w:eastAsia="Calibri" w:cs="Calibri"/>
          <w:color w:val="444444"/>
          <w:sz w:val="24"/>
          <w:szCs w:val="24"/>
        </w:rPr>
      </w:pPr>
      <w:r w:rsidRPr="4FBA809C" w:rsidR="4FBA809C">
        <w:rPr>
          <w:rFonts w:ascii="Calibri" w:hAnsi="Calibri" w:eastAsia="Calibri" w:cs="Calibri"/>
          <w:color w:val="444444"/>
          <w:sz w:val="24"/>
          <w:szCs w:val="24"/>
        </w:rPr>
        <w:t>Associates in Computer Science</w:t>
      </w:r>
      <w:r w:rsidRPr="4FBA809C" w:rsidR="4FBA809C">
        <w:rPr>
          <w:rFonts w:ascii="Calibri" w:hAnsi="Calibri" w:eastAsia="Calibri" w:cs="Calibri"/>
          <w:color w:val="444444"/>
          <w:sz w:val="24"/>
          <w:szCs w:val="24"/>
        </w:rPr>
        <w:t xml:space="preserve"> </w:t>
      </w:r>
      <w:r w:rsidRPr="4FBA809C" w:rsidR="4FBA809C">
        <w:rPr>
          <w:rFonts w:ascii="Calibri" w:hAnsi="Calibri" w:eastAsia="Calibri" w:cs="Calibri"/>
          <w:i w:val="1"/>
          <w:iCs w:val="1"/>
          <w:color w:val="444444"/>
          <w:sz w:val="24"/>
          <w:szCs w:val="24"/>
        </w:rPr>
        <w:t xml:space="preserve">(August </w:t>
      </w:r>
      <w:r w:rsidRPr="4FBA809C" w:rsidR="4FBA809C">
        <w:rPr>
          <w:rFonts w:ascii="Calibri" w:hAnsi="Calibri" w:eastAsia="Calibri" w:cs="Calibri"/>
          <w:i w:val="1"/>
          <w:iCs w:val="1"/>
          <w:color w:val="444444"/>
          <w:sz w:val="24"/>
          <w:szCs w:val="24"/>
        </w:rPr>
        <w:t>2010- May 2013)</w:t>
      </w:r>
    </w:p>
    <w:p w:rsidR="4FBA809C" w:rsidP="4FBA809C" w:rsidRDefault="4FBA809C" w14:noSpellErr="1" w14:paraId="43098CBF" w14:textId="2009F759">
      <w:pPr>
        <w:pStyle w:val="Normal"/>
        <w:spacing w:line="240" w:lineRule="auto"/>
        <w:ind w:left="1620"/>
        <w:jc w:val="both"/>
        <w:rPr>
          <w:rFonts w:ascii="Calibri" w:hAnsi="Calibri" w:eastAsia="Calibri" w:cs="Calibri"/>
          <w:color w:val="444444"/>
          <w:sz w:val="24"/>
          <w:szCs w:val="24"/>
        </w:rPr>
      </w:pPr>
    </w:p>
    <w:p w:rsidR="006D2FEA" w:rsidP="007132B5" w:rsidRDefault="0006148C" w14:paraId="24099F5B" w14:textId="77777777">
      <w:pPr>
        <w:spacing w:line="240" w:lineRule="auto"/>
        <w:ind w:left="1620" w:hanging="1620"/>
        <w:jc w:val="both"/>
        <w:rPr>
          <w:rFonts w:ascii="Calibri" w:hAnsi="Calibri" w:eastAsia="Calibri" w:cs="Calibri"/>
          <w:color w:val="444444"/>
          <w:sz w:val="24"/>
          <w:szCs w:val="24"/>
        </w:rPr>
      </w:pPr>
      <w:r>
        <w:rPr>
          <w:rFonts w:ascii="Calibri" w:hAnsi="Calibri" w:eastAsia="Calibri" w:cs="Calibri"/>
          <w:color w:val="3D85C6"/>
          <w:sz w:val="24"/>
          <w:szCs w:val="24"/>
        </w:rPr>
        <w:tab/>
      </w:r>
      <w:r w:rsidR="006D2FEA">
        <w:rPr>
          <w:rFonts w:ascii="Calibri" w:hAnsi="Calibri" w:eastAsia="Calibri" w:cs="Calibri"/>
          <w:color w:val="444444"/>
          <w:sz w:val="24"/>
          <w:szCs w:val="24"/>
        </w:rPr>
        <w:t xml:space="preserve"> </w:t>
      </w:r>
    </w:p>
    <w:p w:rsidR="00994E7D" w:rsidP="007132B5" w:rsidRDefault="00994E7D" w14:paraId="54FEB921" w14:textId="1BAB87FD">
      <w:pPr>
        <w:spacing w:line="240" w:lineRule="auto"/>
        <w:ind w:left="1620" w:hanging="1620"/>
        <w:jc w:val="both"/>
        <w:rPr>
          <w:rFonts w:ascii="Calibri" w:hAnsi="Calibri" w:eastAsia="Calibri" w:cs="Calibri"/>
          <w:color w:val="3D85C6"/>
          <w:sz w:val="24"/>
          <w:szCs w:val="24"/>
        </w:rPr>
      </w:pPr>
      <w:r>
        <w:rPr>
          <w:rFonts w:ascii="Calibri" w:hAnsi="Calibri" w:eastAsia="Calibri" w:cs="Calibri"/>
          <w:color w:val="3D85C6"/>
          <w:sz w:val="24"/>
          <w:szCs w:val="24"/>
        </w:rPr>
        <w:t>TRAINING</w:t>
      </w:r>
      <w:r>
        <w:rPr>
          <w:rFonts w:ascii="Calibri" w:hAnsi="Calibri" w:eastAsia="Calibri" w:cs="Calibri"/>
          <w:color w:val="3D85C6"/>
          <w:sz w:val="24"/>
          <w:szCs w:val="24"/>
        </w:rPr>
        <w:tab/>
      </w:r>
      <w:r>
        <w:rPr>
          <w:rFonts w:ascii="Calibri" w:hAnsi="Calibri" w:eastAsia="Calibri" w:cs="Calibri"/>
          <w:b/>
          <w:bCs/>
          <w:color w:val="444444"/>
          <w:sz w:val="24"/>
          <w:szCs w:val="24"/>
        </w:rPr>
        <w:t>JAVA and OO Methodologies</w:t>
      </w:r>
      <w:r>
        <w:rPr>
          <w:rFonts w:ascii="Calibri" w:hAnsi="Calibri" w:eastAsia="Calibri" w:cs="Calibri"/>
          <w:b/>
          <w:bCs/>
          <w:color w:val="444444"/>
          <w:sz w:val="24"/>
          <w:szCs w:val="24"/>
        </w:rPr>
        <w:tab/>
      </w:r>
      <w:r>
        <w:rPr>
          <w:rFonts w:ascii="Calibri" w:hAnsi="Calibri" w:eastAsia="Calibri" w:cs="Calibri"/>
          <w:b/>
          <w:bCs/>
          <w:color w:val="444444"/>
          <w:sz w:val="24"/>
          <w:szCs w:val="24"/>
        </w:rPr>
        <w:tab/>
      </w:r>
      <w:r>
        <w:rPr>
          <w:rFonts w:ascii="Calibri" w:hAnsi="Calibri" w:eastAsia="Calibri" w:cs="Calibri"/>
          <w:b/>
          <w:bCs/>
          <w:color w:val="444444"/>
          <w:sz w:val="24"/>
          <w:szCs w:val="24"/>
        </w:rPr>
        <w:tab/>
      </w:r>
      <w:r>
        <w:rPr>
          <w:rFonts w:ascii="Calibri" w:hAnsi="Calibri" w:eastAsia="Calibri" w:cs="Calibri"/>
          <w:b/>
          <w:bCs/>
          <w:color w:val="444444"/>
          <w:sz w:val="24"/>
          <w:szCs w:val="24"/>
        </w:rPr>
        <w:tab/>
      </w:r>
      <w:r>
        <w:rPr>
          <w:rFonts w:ascii="Calibri" w:hAnsi="Calibri" w:eastAsia="Calibri" w:cs="Calibri"/>
          <w:color w:val="444444"/>
          <w:sz w:val="24"/>
          <w:szCs w:val="24"/>
        </w:rPr>
        <w:t xml:space="preserve"> </w:t>
      </w:r>
      <w:r w:rsidR="00C66D86">
        <w:rPr>
          <w:rFonts w:ascii="Calibri" w:hAnsi="Calibri" w:eastAsia="Calibri" w:cs="Calibri"/>
          <w:color w:val="444444"/>
          <w:sz w:val="24"/>
          <w:szCs w:val="24"/>
        </w:rPr>
        <w:tab/>
      </w:r>
    </w:p>
    <w:p w:rsidR="007462EA" w:rsidP="007462EA" w:rsidRDefault="6340A83B" w14:paraId="52A603CA" w14:textId="45EC432F">
      <w:pPr>
        <w:spacing w:line="240" w:lineRule="auto"/>
        <w:ind w:left="1620"/>
        <w:jc w:val="both"/>
        <w:rPr>
          <w:rFonts w:ascii="Calibri" w:hAnsi="Calibri" w:eastAsia="Calibri" w:cs="Calibri"/>
          <w:color w:val="444444"/>
          <w:sz w:val="24"/>
          <w:szCs w:val="24"/>
        </w:rPr>
      </w:pPr>
      <w:proofErr w:type="spellStart"/>
      <w:r w:rsidRPr="6340A83B">
        <w:rPr>
          <w:rFonts w:ascii="Calibri" w:hAnsi="Calibri" w:eastAsia="Calibri" w:cs="Calibri"/>
          <w:color w:val="444444"/>
          <w:sz w:val="24"/>
          <w:szCs w:val="24"/>
        </w:rPr>
        <w:t>Avishkar</w:t>
      </w:r>
      <w:proofErr w:type="spellEnd"/>
      <w:r w:rsidRPr="6340A83B">
        <w:rPr>
          <w:rFonts w:ascii="Calibri" w:hAnsi="Calibri" w:eastAsia="Calibri" w:cs="Calibri"/>
          <w:color w:val="444444"/>
          <w:sz w:val="24"/>
          <w:szCs w:val="24"/>
        </w:rPr>
        <w:t xml:space="preserve"> Software LLC</w:t>
      </w:r>
    </w:p>
    <w:p w:rsidRPr="00994E7D" w:rsidR="00994E7D" w:rsidP="007132B5" w:rsidRDefault="00994E7D" w14:paraId="3FAB68D8" w14:textId="1E8CB427">
      <w:pPr>
        <w:spacing w:line="240" w:lineRule="auto"/>
        <w:ind w:left="1620"/>
        <w:jc w:val="both"/>
        <w:rPr>
          <w:rFonts w:ascii="Calibri" w:hAnsi="Calibri" w:eastAsia="Calibri" w:cs="Calibri"/>
          <w:color w:val="444444"/>
          <w:sz w:val="24"/>
          <w:szCs w:val="24"/>
        </w:rPr>
      </w:pPr>
      <w:r w:rsidRPr="369B99BC">
        <w:rPr>
          <w:rFonts w:ascii="Calibri" w:hAnsi="Calibri" w:eastAsia="Calibri" w:cs="Calibri"/>
          <w:b/>
          <w:bCs/>
          <w:color w:val="444444"/>
          <w:sz w:val="24"/>
          <w:szCs w:val="24"/>
        </w:rPr>
        <w:t xml:space="preserve">TIBCO </w:t>
      </w:r>
      <w:r w:rsidRPr="369B99BC" w:rsidR="00C66D86">
        <w:rPr>
          <w:rFonts w:ascii="Calibri" w:hAnsi="Calibri" w:eastAsia="Calibri" w:cs="Calibri"/>
          <w:b/>
          <w:bCs/>
          <w:color w:val="444444"/>
          <w:sz w:val="24"/>
          <w:szCs w:val="24"/>
        </w:rPr>
        <w:t>Middleware</w:t>
      </w:r>
      <w:r w:rsidRPr="369B99BC">
        <w:rPr>
          <w:rFonts w:ascii="Calibri" w:hAnsi="Calibri" w:eastAsia="Calibri" w:cs="Calibri"/>
          <w:b/>
          <w:bCs/>
          <w:color w:val="444444"/>
          <w:sz w:val="24"/>
          <w:szCs w:val="24"/>
        </w:rPr>
        <w:t xml:space="preserve"> </w:t>
      </w:r>
      <w:r w:rsidRPr="369B99BC" w:rsidR="00C66D86">
        <w:rPr>
          <w:rFonts w:ascii="Calibri" w:hAnsi="Calibri" w:eastAsia="Calibri" w:cs="Calibri"/>
          <w:b/>
          <w:bCs/>
          <w:color w:val="444444"/>
          <w:sz w:val="24"/>
          <w:szCs w:val="24"/>
        </w:rPr>
        <w:t xml:space="preserve">SOA </w:t>
      </w:r>
      <w:r w:rsidRPr="369B99BC">
        <w:rPr>
          <w:rFonts w:ascii="Calibri" w:hAnsi="Calibri" w:eastAsia="Calibri" w:cs="Calibri"/>
          <w:b/>
          <w:bCs/>
          <w:color w:val="444444"/>
          <w:sz w:val="24"/>
          <w:szCs w:val="24"/>
        </w:rPr>
        <w:t>Suite of products</w:t>
      </w:r>
      <w:r>
        <w:rPr>
          <w:rFonts w:ascii="Calibri" w:hAnsi="Calibri" w:eastAsia="Calibri" w:cs="Calibri"/>
          <w:b/>
          <w:color w:val="444444"/>
          <w:sz w:val="24"/>
          <w:szCs w:val="24"/>
        </w:rPr>
        <w:tab/>
      </w:r>
      <w:r>
        <w:rPr>
          <w:rFonts w:ascii="Calibri" w:hAnsi="Calibri" w:eastAsia="Calibri" w:cs="Calibri"/>
          <w:b/>
          <w:color w:val="444444"/>
          <w:sz w:val="24"/>
          <w:szCs w:val="24"/>
        </w:rPr>
        <w:tab/>
      </w:r>
      <w:r>
        <w:rPr>
          <w:rFonts w:ascii="Calibri" w:hAnsi="Calibri" w:eastAsia="Calibri" w:cs="Calibri"/>
          <w:b/>
          <w:color w:val="444444"/>
          <w:sz w:val="24"/>
          <w:szCs w:val="24"/>
        </w:rPr>
        <w:tab/>
      </w:r>
      <w:r w:rsidRPr="369B99BC" w:rsidR="369B99BC">
        <w:rPr>
          <w:rFonts w:ascii="Calibri" w:hAnsi="Calibri" w:eastAsia="Calibri" w:cs="Calibri"/>
          <w:b/>
          <w:bCs/>
          <w:color w:val="444444"/>
          <w:sz w:val="24"/>
          <w:szCs w:val="24"/>
        </w:rPr>
        <w:t xml:space="preserve"> </w:t>
      </w:r>
      <w:r w:rsidR="00E17FF5">
        <w:rPr>
          <w:rFonts w:ascii="Calibri" w:hAnsi="Calibri" w:eastAsia="Calibri" w:cs="Calibri"/>
          <w:color w:val="444444"/>
          <w:sz w:val="24"/>
          <w:szCs w:val="24"/>
        </w:rPr>
        <w:tab/>
      </w:r>
    </w:p>
    <w:p w:rsidR="72887B40" w:rsidP="72887B40" w:rsidRDefault="6340A83B" w14:paraId="007BEE11" w14:textId="36D019F8">
      <w:pPr>
        <w:spacing w:line="240" w:lineRule="auto"/>
        <w:ind w:left="1620"/>
        <w:jc w:val="both"/>
      </w:pPr>
      <w:proofErr w:type="spellStart"/>
      <w:r w:rsidRPr="6340A83B">
        <w:rPr>
          <w:rFonts w:ascii="Calibri" w:hAnsi="Calibri" w:eastAsia="Calibri" w:cs="Calibri"/>
          <w:color w:val="444444"/>
          <w:sz w:val="24"/>
          <w:szCs w:val="24"/>
        </w:rPr>
        <w:t>Avishkar</w:t>
      </w:r>
      <w:proofErr w:type="spellEnd"/>
      <w:r w:rsidRPr="6340A83B">
        <w:rPr>
          <w:rFonts w:ascii="Calibri" w:hAnsi="Calibri" w:eastAsia="Calibri" w:cs="Calibri"/>
          <w:color w:val="444444"/>
          <w:sz w:val="24"/>
          <w:szCs w:val="24"/>
        </w:rPr>
        <w:t xml:space="preserve"> Software LLC</w:t>
      </w:r>
    </w:p>
    <w:p w:rsidR="369B99BC" w:rsidP="004F5273" w:rsidRDefault="6340A83B" w14:paraId="673FEE2E" w14:textId="2B6A8396">
      <w:pPr>
        <w:spacing w:after="160" w:line="240" w:lineRule="auto"/>
        <w:ind w:left="1620"/>
        <w:jc w:val="both"/>
      </w:pPr>
      <w:r w:rsidRPr="6340A83B">
        <w:rPr>
          <w:rFonts w:ascii="Calibri" w:hAnsi="Calibri" w:eastAsia="Calibri" w:cs="Calibri"/>
          <w:b/>
          <w:bCs/>
          <w:color w:val="444444"/>
          <w:sz w:val="24"/>
          <w:szCs w:val="24"/>
        </w:rPr>
        <w:t xml:space="preserve">Java and Web Technologies </w:t>
      </w:r>
      <w:r w:rsidRPr="6340A83B">
        <w:rPr>
          <w:rFonts w:ascii="Calibri" w:hAnsi="Calibri" w:eastAsia="Calibri" w:cs="Calibri"/>
          <w:color w:val="444444"/>
          <w:sz w:val="24"/>
          <w:szCs w:val="24"/>
        </w:rPr>
        <w:t>(2015-present)</w:t>
      </w:r>
      <w:r w:rsidRPr="6340A83B">
        <w:rPr>
          <w:rFonts w:ascii="Calibri" w:hAnsi="Calibri" w:eastAsia="Calibri" w:cs="Calibri"/>
          <w:b/>
          <w:bCs/>
          <w:color w:val="444444"/>
          <w:sz w:val="24"/>
          <w:szCs w:val="24"/>
        </w:rPr>
        <w:t xml:space="preserve"> </w:t>
      </w:r>
    </w:p>
    <w:p w:rsidR="369B99BC" w:rsidP="369B99BC" w:rsidRDefault="369B99BC" w14:paraId="724AE5E1" w14:textId="695F78DD">
      <w:pPr>
        <w:spacing w:line="240" w:lineRule="auto"/>
        <w:ind w:left="1440"/>
        <w:jc w:val="both"/>
      </w:pPr>
    </w:p>
    <w:sectPr w:rsidR="369B99BC">
      <w:headerReference w:type="default" r:id="rId8"/>
      <w:footerReference w:type="default" r:id="rId9"/>
      <w:pgSz w:w="12240" w:h="15840"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6463" w:rsidP="00C07785" w:rsidRDefault="00D06463" w14:paraId="3B6473ED" w14:textId="77777777">
      <w:pPr>
        <w:spacing w:line="240" w:lineRule="auto"/>
      </w:pPr>
      <w:r>
        <w:separator/>
      </w:r>
    </w:p>
  </w:endnote>
  <w:endnote w:type="continuationSeparator" w:id="0">
    <w:p w:rsidR="00D06463" w:rsidP="00C07785" w:rsidRDefault="00D06463" w14:paraId="40C90332"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Pr="00C301A9" w:rsidR="004B5C4E" w:rsidP="00C07785" w:rsidRDefault="004B5C4E" w14:paraId="1473518E" w14:textId="731B814B">
    <w:pPr>
      <w:spacing w:line="240" w:lineRule="auto"/>
      <w:jc w:val="center"/>
      <w:rPr>
        <w:rFonts w:ascii="Calibri" w:hAnsi="Calibri" w:eastAsia="Calibri" w:cs="Calibri"/>
        <w:color w:val="999999"/>
        <w:sz w:val="18"/>
        <w:szCs w:val="20"/>
      </w:rPr>
    </w:pPr>
  </w:p>
  <w:p w:rsidR="004B5C4E" w:rsidP="00C07785" w:rsidRDefault="004B5C4E" w14:paraId="23819F5E" w14:textId="77777777">
    <w:pPr>
      <w:pStyle w:val="Footer"/>
      <w:pBdr>
        <w:top w:val="single" w:color="D9D9D9" w:sz="4" w:space="1"/>
      </w:pBdr>
      <w:rPr>
        <w:b/>
        <w:bCs/>
      </w:rPr>
    </w:pPr>
    <w:r>
      <w:tab/>
    </w:r>
    <w:r>
      <w:tab/>
    </w:r>
    <w:r>
      <w:rPr>
        <w:b/>
        <w:bCs/>
        <w:noProof/>
      </w:rPr>
      <w:fldChar w:fldCharType="begin"/>
    </w:r>
    <w:r>
      <w:instrText xml:space="preserve"> PAGE   \* MERGEFORMAT </w:instrText>
    </w:r>
    <w:r>
      <w:fldChar w:fldCharType="separate"/>
    </w:r>
    <w:r w:rsidRPr="003E2CA7" w:rsidR="003E2CA7">
      <w:rPr>
        <w:b/>
        <w:bCs/>
        <w:noProof/>
      </w:rPr>
      <w:t>4</w:t>
    </w:r>
    <w:r>
      <w:rPr>
        <w:b/>
        <w:bCs/>
        <w:noProof/>
      </w:rPr>
      <w:fldChar w:fldCharType="end"/>
    </w:r>
    <w:r>
      <w:rPr>
        <w:b/>
        <w:bCs/>
      </w:rPr>
      <w:t xml:space="preserve"> of </w:t>
    </w:r>
    <w:r>
      <w:rPr>
        <w:color w:val="7F7F7F"/>
        <w:spacing w:val="60"/>
      </w:rPr>
      <w:t>2</w:t>
    </w:r>
  </w:p>
  <w:p w:rsidR="004B5C4E" w:rsidRDefault="004B5C4E" w14:paraId="7C0CA751" w14:textId="777777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6463" w:rsidP="00C07785" w:rsidRDefault="00D06463" w14:paraId="74A76ABB" w14:textId="77777777">
      <w:pPr>
        <w:spacing w:line="240" w:lineRule="auto"/>
      </w:pPr>
      <w:r>
        <w:separator/>
      </w:r>
    </w:p>
  </w:footnote>
  <w:footnote w:type="continuationSeparator" w:id="0">
    <w:p w:rsidR="00D06463" w:rsidP="00C07785" w:rsidRDefault="00D06463" w14:paraId="558EC41A" w14:textId="7777777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5C4E" w:rsidP="00C07785" w:rsidRDefault="6340A83B" w14:paraId="4DC265C6" w14:textId="77777777">
    <w:pPr>
      <w:tabs>
        <w:tab w:val="left" w:pos="1620"/>
      </w:tabs>
      <w:spacing w:line="240" w:lineRule="auto"/>
    </w:pPr>
    <w:r w:rsidRPr="6340A83B">
      <w:rPr>
        <w:rFonts w:ascii="Calibri" w:hAnsi="Calibri" w:eastAsia="Calibri" w:cs="Calibri"/>
        <w:color w:val="444444"/>
        <w:sz w:val="72"/>
        <w:szCs w:val="72"/>
      </w:rPr>
      <w:t>Leonel</w:t>
    </w:r>
    <w:r w:rsidRPr="6340A83B">
      <w:rPr>
        <w:rFonts w:ascii="Calibri" w:hAnsi="Calibri" w:eastAsia="Calibri" w:cs="Calibri"/>
        <w:b/>
        <w:bCs/>
        <w:sz w:val="72"/>
        <w:szCs w:val="72"/>
      </w:rPr>
      <w:t xml:space="preserve"> </w:t>
    </w:r>
    <w:r w:rsidRPr="6340A83B">
      <w:rPr>
        <w:rFonts w:ascii="Calibri" w:hAnsi="Calibri" w:eastAsia="Calibri" w:cs="Calibri"/>
        <w:b/>
        <w:bCs/>
        <w:color w:val="3D85C6"/>
        <w:sz w:val="72"/>
        <w:szCs w:val="72"/>
      </w:rPr>
      <w:t>Hernandez</w:t>
    </w:r>
  </w:p>
  <w:p w:rsidR="004B5C4E" w:rsidP="00C07785" w:rsidRDefault="6340A83B" w14:paraId="3101259E" w14:textId="3CBDF565">
    <w:pPr>
      <w:spacing w:line="240" w:lineRule="auto"/>
      <w:rPr>
        <w:rFonts w:ascii="Calibri" w:hAnsi="Calibri" w:eastAsia="Calibri" w:cs="Calibri"/>
        <w:color w:val="999999"/>
        <w:sz w:val="20"/>
        <w:szCs w:val="20"/>
      </w:rPr>
    </w:pPr>
    <w:r w:rsidRPr="6340A83B">
      <w:rPr>
        <w:rFonts w:ascii="Calibri" w:hAnsi="Calibri" w:eastAsia="Calibri" w:cs="Calibri"/>
        <w:color w:val="999999"/>
        <w:sz w:val="20"/>
        <w:szCs w:val="20"/>
      </w:rPr>
      <w:t>Contact: Leonel Hernandez, 880 Howard CT, Mableton, GA-30126, USA</w:t>
    </w:r>
    <w:r w:rsidRPr="6340A83B">
      <w:rPr>
        <w:rFonts w:ascii="Calibri" w:hAnsi="Calibri" w:eastAsia="Calibri" w:cs="Calibri"/>
        <w:color w:val="6FA8DC"/>
        <w:sz w:val="20"/>
        <w:szCs w:val="20"/>
      </w:rPr>
      <w:t xml:space="preserve"> •</w:t>
    </w:r>
  </w:p>
  <w:p w:rsidRPr="00C07785" w:rsidR="004B5C4E" w:rsidP="00C07785" w:rsidRDefault="6340A83B" w14:paraId="1A0A6BD1" w14:textId="485A068D">
    <w:pPr>
      <w:spacing w:line="240" w:lineRule="auto"/>
      <w:rPr>
        <w:rFonts w:ascii="Calibri" w:hAnsi="Calibri" w:eastAsia="Calibri" w:cs="Calibri"/>
        <w:b/>
        <w:bCs/>
        <w:color w:val="666666"/>
        <w:sz w:val="20"/>
        <w:szCs w:val="20"/>
      </w:rPr>
    </w:pPr>
    <w:r w:rsidRPr="6340A83B">
      <w:rPr>
        <w:rFonts w:ascii="Calibri" w:hAnsi="Calibri" w:eastAsia="Calibri" w:cs="Calibri"/>
        <w:color w:val="666666"/>
        <w:sz w:val="20"/>
        <w:szCs w:val="20"/>
      </w:rPr>
      <w:t>CELL:</w:t>
    </w:r>
    <w:r w:rsidRPr="6340A83B">
      <w:rPr>
        <w:rFonts w:ascii="Calibri" w:hAnsi="Calibri" w:eastAsia="Calibri" w:cs="Calibri"/>
        <w:color w:val="6FA8DC"/>
        <w:sz w:val="20"/>
        <w:szCs w:val="20"/>
      </w:rPr>
      <w:t xml:space="preserve"> </w:t>
    </w:r>
    <w:r w:rsidRPr="6340A83B">
      <w:rPr>
        <w:rFonts w:ascii="Calibri" w:hAnsi="Calibri" w:eastAsia="Calibri" w:cs="Calibri"/>
        <w:b/>
        <w:bCs/>
        <w:color w:val="999999"/>
        <w:sz w:val="20"/>
        <w:szCs w:val="20"/>
      </w:rPr>
      <w:t>(404)539-5340</w:t>
    </w:r>
    <w:r w:rsidRPr="6340A83B">
      <w:rPr>
        <w:rFonts w:ascii="Calibri" w:hAnsi="Calibri" w:eastAsia="Calibri" w:cs="Calibri"/>
        <w:color w:val="999999"/>
        <w:sz w:val="20"/>
        <w:szCs w:val="20"/>
      </w:rPr>
      <w:t xml:space="preserve"> </w:t>
    </w:r>
    <w:r w:rsidRPr="6340A83B">
      <w:rPr>
        <w:rFonts w:ascii="Calibri" w:hAnsi="Calibri" w:eastAsia="Calibri" w:cs="Calibri"/>
        <w:color w:val="6FA8DC"/>
        <w:sz w:val="20"/>
        <w:szCs w:val="20"/>
      </w:rPr>
      <w:t>•</w:t>
    </w:r>
    <w:r w:rsidRPr="6340A83B">
      <w:rPr>
        <w:rFonts w:ascii="Calibri" w:hAnsi="Calibri" w:eastAsia="Calibri" w:cs="Calibri"/>
        <w:color w:val="999999"/>
        <w:sz w:val="20"/>
        <w:szCs w:val="20"/>
      </w:rPr>
      <w:t xml:space="preserve"> </w:t>
    </w:r>
    <w:r w:rsidRPr="6340A83B">
      <w:rPr>
        <w:rFonts w:ascii="Calibri" w:hAnsi="Calibri" w:eastAsia="Calibri" w:cs="Calibri"/>
        <w:color w:val="666666"/>
        <w:sz w:val="20"/>
        <w:szCs w:val="20"/>
      </w:rPr>
      <w:t>E-MAIL:</w:t>
    </w:r>
    <w:r w:rsidRPr="6340A83B">
      <w:rPr>
        <w:rFonts w:ascii="Calibri" w:hAnsi="Calibri" w:eastAsia="Calibri" w:cs="Calibri"/>
        <w:color w:val="999999"/>
        <w:sz w:val="20"/>
        <w:szCs w:val="20"/>
      </w:rPr>
      <w:t xml:space="preserve"> </w:t>
    </w:r>
    <w:r w:rsidRPr="6340A83B">
      <w:rPr>
        <w:rFonts w:ascii="Calibri" w:hAnsi="Calibri" w:eastAsia="Calibri" w:cs="Calibri"/>
        <w:b/>
        <w:bCs/>
        <w:color w:val="999999"/>
        <w:sz w:val="20"/>
        <w:szCs w:val="20"/>
      </w:rPr>
      <w:t>h.leonel92@yahoo.com</w:t>
    </w:r>
  </w:p>
  <w:p w:rsidR="004B5C4E" w:rsidRDefault="004B5C4E" w14:paraId="1BEC80DF" w14:textId="777777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2C258E"/>
    <w:multiLevelType w:val="hybridMultilevel"/>
    <w:tmpl w:val="FC7A8D74"/>
    <w:lvl w:ilvl="0" w:tplc="41444316">
      <w:start w:val="1"/>
      <w:numFmt w:val="bullet"/>
      <w:lvlText w:val=""/>
      <w:lvlJc w:val="left"/>
      <w:pPr>
        <w:ind w:left="720" w:hanging="360"/>
      </w:pPr>
      <w:rPr>
        <w:rFonts w:hint="default" w:ascii="Symbol" w:hAnsi="Symbol"/>
      </w:rPr>
    </w:lvl>
    <w:lvl w:ilvl="1" w:tplc="30BC086C">
      <w:start w:val="1"/>
      <w:numFmt w:val="bullet"/>
      <w:lvlText w:val="o"/>
      <w:lvlJc w:val="left"/>
      <w:pPr>
        <w:ind w:left="1440" w:hanging="360"/>
      </w:pPr>
      <w:rPr>
        <w:rFonts w:hint="default" w:ascii="Courier New" w:hAnsi="Courier New"/>
      </w:rPr>
    </w:lvl>
    <w:lvl w:ilvl="2" w:tplc="94D661E6">
      <w:start w:val="1"/>
      <w:numFmt w:val="bullet"/>
      <w:lvlText w:val=""/>
      <w:lvlJc w:val="left"/>
      <w:pPr>
        <w:ind w:left="2160" w:hanging="360"/>
      </w:pPr>
      <w:rPr>
        <w:rFonts w:hint="default" w:ascii="Wingdings" w:hAnsi="Wingdings"/>
      </w:rPr>
    </w:lvl>
    <w:lvl w:ilvl="3" w:tplc="2D3CABB6">
      <w:start w:val="1"/>
      <w:numFmt w:val="bullet"/>
      <w:lvlText w:val=""/>
      <w:lvlJc w:val="left"/>
      <w:pPr>
        <w:ind w:left="2880" w:hanging="360"/>
      </w:pPr>
      <w:rPr>
        <w:rFonts w:hint="default" w:ascii="Symbol" w:hAnsi="Symbol"/>
      </w:rPr>
    </w:lvl>
    <w:lvl w:ilvl="4" w:tplc="FA285564">
      <w:start w:val="1"/>
      <w:numFmt w:val="bullet"/>
      <w:lvlText w:val="o"/>
      <w:lvlJc w:val="left"/>
      <w:pPr>
        <w:ind w:left="3600" w:hanging="360"/>
      </w:pPr>
      <w:rPr>
        <w:rFonts w:hint="default" w:ascii="Courier New" w:hAnsi="Courier New"/>
      </w:rPr>
    </w:lvl>
    <w:lvl w:ilvl="5" w:tplc="3D52D21A">
      <w:start w:val="1"/>
      <w:numFmt w:val="bullet"/>
      <w:lvlText w:val=""/>
      <w:lvlJc w:val="left"/>
      <w:pPr>
        <w:ind w:left="4320" w:hanging="360"/>
      </w:pPr>
      <w:rPr>
        <w:rFonts w:hint="default" w:ascii="Wingdings" w:hAnsi="Wingdings"/>
      </w:rPr>
    </w:lvl>
    <w:lvl w:ilvl="6" w:tplc="D0DAF39A">
      <w:start w:val="1"/>
      <w:numFmt w:val="bullet"/>
      <w:lvlText w:val=""/>
      <w:lvlJc w:val="left"/>
      <w:pPr>
        <w:ind w:left="5040" w:hanging="360"/>
      </w:pPr>
      <w:rPr>
        <w:rFonts w:hint="default" w:ascii="Symbol" w:hAnsi="Symbol"/>
      </w:rPr>
    </w:lvl>
    <w:lvl w:ilvl="7" w:tplc="FB5C8C24">
      <w:start w:val="1"/>
      <w:numFmt w:val="bullet"/>
      <w:lvlText w:val="o"/>
      <w:lvlJc w:val="left"/>
      <w:pPr>
        <w:ind w:left="5760" w:hanging="360"/>
      </w:pPr>
      <w:rPr>
        <w:rFonts w:hint="default" w:ascii="Courier New" w:hAnsi="Courier New"/>
      </w:rPr>
    </w:lvl>
    <w:lvl w:ilvl="8" w:tplc="D062E91E">
      <w:start w:val="1"/>
      <w:numFmt w:val="bullet"/>
      <w:lvlText w:val=""/>
      <w:lvlJc w:val="left"/>
      <w:pPr>
        <w:ind w:left="6480" w:hanging="360"/>
      </w:pPr>
      <w:rPr>
        <w:rFonts w:hint="default" w:ascii="Wingdings" w:hAnsi="Wingdings"/>
      </w:rPr>
    </w:lvl>
  </w:abstractNum>
  <w:abstractNum w:abstractNumId="1" w15:restartNumberingAfterBreak="0">
    <w:nsid w:val="4152228E"/>
    <w:multiLevelType w:val="hybridMultilevel"/>
    <w:tmpl w:val="3B64DF56"/>
    <w:lvl w:ilvl="0" w:tplc="0A4A270C">
      <w:numFmt w:val="bullet"/>
      <w:lvlText w:val=""/>
      <w:lvlJc w:val="left"/>
      <w:pPr>
        <w:ind w:left="1980" w:hanging="360"/>
      </w:pPr>
      <w:rPr>
        <w:rFonts w:hint="default" w:ascii="Symbol" w:hAnsi="Symbol" w:eastAsia="Calibri" w:cs="Calibri"/>
        <w:i/>
        <w:color w:val="444444"/>
        <w:sz w:val="24"/>
      </w:rPr>
    </w:lvl>
    <w:lvl w:ilvl="1" w:tplc="04090003" w:tentative="1">
      <w:start w:val="1"/>
      <w:numFmt w:val="bullet"/>
      <w:lvlText w:val="o"/>
      <w:lvlJc w:val="left"/>
      <w:pPr>
        <w:ind w:left="2700" w:hanging="360"/>
      </w:pPr>
      <w:rPr>
        <w:rFonts w:hint="default" w:ascii="Courier New" w:hAnsi="Courier New" w:cs="Courier New"/>
      </w:rPr>
    </w:lvl>
    <w:lvl w:ilvl="2" w:tplc="04090005" w:tentative="1">
      <w:start w:val="1"/>
      <w:numFmt w:val="bullet"/>
      <w:lvlText w:val=""/>
      <w:lvlJc w:val="left"/>
      <w:pPr>
        <w:ind w:left="3420" w:hanging="360"/>
      </w:pPr>
      <w:rPr>
        <w:rFonts w:hint="default" w:ascii="Wingdings" w:hAnsi="Wingdings"/>
      </w:rPr>
    </w:lvl>
    <w:lvl w:ilvl="3" w:tplc="04090001" w:tentative="1">
      <w:start w:val="1"/>
      <w:numFmt w:val="bullet"/>
      <w:lvlText w:val=""/>
      <w:lvlJc w:val="left"/>
      <w:pPr>
        <w:ind w:left="4140" w:hanging="360"/>
      </w:pPr>
      <w:rPr>
        <w:rFonts w:hint="default" w:ascii="Symbol" w:hAnsi="Symbol"/>
      </w:rPr>
    </w:lvl>
    <w:lvl w:ilvl="4" w:tplc="04090003" w:tentative="1">
      <w:start w:val="1"/>
      <w:numFmt w:val="bullet"/>
      <w:lvlText w:val="o"/>
      <w:lvlJc w:val="left"/>
      <w:pPr>
        <w:ind w:left="4860" w:hanging="360"/>
      </w:pPr>
      <w:rPr>
        <w:rFonts w:hint="default" w:ascii="Courier New" w:hAnsi="Courier New" w:cs="Courier New"/>
      </w:rPr>
    </w:lvl>
    <w:lvl w:ilvl="5" w:tplc="04090005" w:tentative="1">
      <w:start w:val="1"/>
      <w:numFmt w:val="bullet"/>
      <w:lvlText w:val=""/>
      <w:lvlJc w:val="left"/>
      <w:pPr>
        <w:ind w:left="5580" w:hanging="360"/>
      </w:pPr>
      <w:rPr>
        <w:rFonts w:hint="default" w:ascii="Wingdings" w:hAnsi="Wingdings"/>
      </w:rPr>
    </w:lvl>
    <w:lvl w:ilvl="6" w:tplc="04090001" w:tentative="1">
      <w:start w:val="1"/>
      <w:numFmt w:val="bullet"/>
      <w:lvlText w:val=""/>
      <w:lvlJc w:val="left"/>
      <w:pPr>
        <w:ind w:left="6300" w:hanging="360"/>
      </w:pPr>
      <w:rPr>
        <w:rFonts w:hint="default" w:ascii="Symbol" w:hAnsi="Symbol"/>
      </w:rPr>
    </w:lvl>
    <w:lvl w:ilvl="7" w:tplc="04090003" w:tentative="1">
      <w:start w:val="1"/>
      <w:numFmt w:val="bullet"/>
      <w:lvlText w:val="o"/>
      <w:lvlJc w:val="left"/>
      <w:pPr>
        <w:ind w:left="7020" w:hanging="360"/>
      </w:pPr>
      <w:rPr>
        <w:rFonts w:hint="default" w:ascii="Courier New" w:hAnsi="Courier New" w:cs="Courier New"/>
      </w:rPr>
    </w:lvl>
    <w:lvl w:ilvl="8" w:tplc="04090005" w:tentative="1">
      <w:start w:val="1"/>
      <w:numFmt w:val="bullet"/>
      <w:lvlText w:val=""/>
      <w:lvlJc w:val="left"/>
      <w:pPr>
        <w:ind w:left="7740" w:hanging="360"/>
      </w:pPr>
      <w:rPr>
        <w:rFonts w:hint="default" w:ascii="Wingdings" w:hAnsi="Wingdings"/>
      </w:rPr>
    </w:lvl>
  </w:abstractNum>
  <w:abstractNum w:abstractNumId="2" w15:restartNumberingAfterBreak="0">
    <w:nsid w:val="5922263D"/>
    <w:multiLevelType w:val="hybridMultilevel"/>
    <w:tmpl w:val="33E8D8A0"/>
    <w:lvl w:ilvl="0" w:tplc="0E2607E8">
      <w:start w:val="1"/>
      <w:numFmt w:val="bullet"/>
      <w:lvlText w:val=""/>
      <w:lvlJc w:val="left"/>
      <w:pPr>
        <w:ind w:left="720" w:hanging="360"/>
      </w:pPr>
      <w:rPr>
        <w:rFonts w:hint="default" w:ascii="Symbol" w:hAnsi="Symbol"/>
      </w:rPr>
    </w:lvl>
    <w:lvl w:ilvl="1" w:tplc="B96E6704">
      <w:start w:val="1"/>
      <w:numFmt w:val="bullet"/>
      <w:lvlText w:val="o"/>
      <w:lvlJc w:val="left"/>
      <w:pPr>
        <w:ind w:left="1440" w:hanging="360"/>
      </w:pPr>
      <w:rPr>
        <w:rFonts w:hint="default" w:ascii="Courier New" w:hAnsi="Courier New"/>
      </w:rPr>
    </w:lvl>
    <w:lvl w:ilvl="2" w:tplc="9CA4D9CA">
      <w:start w:val="1"/>
      <w:numFmt w:val="bullet"/>
      <w:lvlText w:val=""/>
      <w:lvlJc w:val="left"/>
      <w:pPr>
        <w:ind w:left="2160" w:hanging="360"/>
      </w:pPr>
      <w:rPr>
        <w:rFonts w:hint="default" w:ascii="Wingdings" w:hAnsi="Wingdings"/>
      </w:rPr>
    </w:lvl>
    <w:lvl w:ilvl="3" w:tplc="B92A1E3C">
      <w:start w:val="1"/>
      <w:numFmt w:val="bullet"/>
      <w:lvlText w:val=""/>
      <w:lvlJc w:val="left"/>
      <w:pPr>
        <w:ind w:left="2880" w:hanging="360"/>
      </w:pPr>
      <w:rPr>
        <w:rFonts w:hint="default" w:ascii="Symbol" w:hAnsi="Symbol"/>
      </w:rPr>
    </w:lvl>
    <w:lvl w:ilvl="4" w:tplc="302EC67C">
      <w:start w:val="1"/>
      <w:numFmt w:val="bullet"/>
      <w:lvlText w:val="o"/>
      <w:lvlJc w:val="left"/>
      <w:pPr>
        <w:ind w:left="3600" w:hanging="360"/>
      </w:pPr>
      <w:rPr>
        <w:rFonts w:hint="default" w:ascii="Courier New" w:hAnsi="Courier New"/>
      </w:rPr>
    </w:lvl>
    <w:lvl w:ilvl="5" w:tplc="FAE0F7FC">
      <w:start w:val="1"/>
      <w:numFmt w:val="bullet"/>
      <w:lvlText w:val=""/>
      <w:lvlJc w:val="left"/>
      <w:pPr>
        <w:ind w:left="4320" w:hanging="360"/>
      </w:pPr>
      <w:rPr>
        <w:rFonts w:hint="default" w:ascii="Wingdings" w:hAnsi="Wingdings"/>
      </w:rPr>
    </w:lvl>
    <w:lvl w:ilvl="6" w:tplc="2C923D56">
      <w:start w:val="1"/>
      <w:numFmt w:val="bullet"/>
      <w:lvlText w:val=""/>
      <w:lvlJc w:val="left"/>
      <w:pPr>
        <w:ind w:left="5040" w:hanging="360"/>
      </w:pPr>
      <w:rPr>
        <w:rFonts w:hint="default" w:ascii="Symbol" w:hAnsi="Symbol"/>
      </w:rPr>
    </w:lvl>
    <w:lvl w:ilvl="7" w:tplc="99783DC6">
      <w:start w:val="1"/>
      <w:numFmt w:val="bullet"/>
      <w:lvlText w:val="o"/>
      <w:lvlJc w:val="left"/>
      <w:pPr>
        <w:ind w:left="5760" w:hanging="360"/>
      </w:pPr>
      <w:rPr>
        <w:rFonts w:hint="default" w:ascii="Courier New" w:hAnsi="Courier New"/>
      </w:rPr>
    </w:lvl>
    <w:lvl w:ilvl="8" w:tplc="1EEEDD28">
      <w:start w:val="1"/>
      <w:numFmt w:val="bullet"/>
      <w:lvlText w:val=""/>
      <w:lvlJc w:val="left"/>
      <w:pPr>
        <w:ind w:left="6480" w:hanging="360"/>
      </w:pPr>
      <w:rPr>
        <w:rFonts w:hint="default" w:ascii="Wingdings" w:hAnsi="Wingdings"/>
      </w:rPr>
    </w:lvl>
  </w:abstractNum>
  <w:abstractNum w:abstractNumId="3" w15:restartNumberingAfterBreak="0">
    <w:nsid w:val="6A726609"/>
    <w:multiLevelType w:val="hybridMultilevel"/>
    <w:tmpl w:val="5BD46EB6"/>
    <w:lvl w:ilvl="0" w:tplc="C7EA19D8">
      <w:start w:val="1"/>
      <w:numFmt w:val="bullet"/>
      <w:lvlText w:val=""/>
      <w:lvlJc w:val="left"/>
      <w:pPr>
        <w:ind w:left="720" w:hanging="360"/>
      </w:pPr>
      <w:rPr>
        <w:rFonts w:hint="default" w:ascii="Symbol" w:hAnsi="Symbol"/>
      </w:rPr>
    </w:lvl>
    <w:lvl w:ilvl="1" w:tplc="E278C984">
      <w:start w:val="1"/>
      <w:numFmt w:val="bullet"/>
      <w:lvlText w:val="o"/>
      <w:lvlJc w:val="left"/>
      <w:pPr>
        <w:ind w:left="1440" w:hanging="360"/>
      </w:pPr>
      <w:rPr>
        <w:rFonts w:hint="default" w:ascii="Courier New" w:hAnsi="Courier New"/>
      </w:rPr>
    </w:lvl>
    <w:lvl w:ilvl="2" w:tplc="880A67EA">
      <w:start w:val="1"/>
      <w:numFmt w:val="bullet"/>
      <w:lvlText w:val=""/>
      <w:lvlJc w:val="left"/>
      <w:pPr>
        <w:ind w:left="2160" w:hanging="360"/>
      </w:pPr>
      <w:rPr>
        <w:rFonts w:hint="default" w:ascii="Wingdings" w:hAnsi="Wingdings"/>
      </w:rPr>
    </w:lvl>
    <w:lvl w:ilvl="3" w:tplc="02CED660">
      <w:start w:val="1"/>
      <w:numFmt w:val="bullet"/>
      <w:lvlText w:val=""/>
      <w:lvlJc w:val="left"/>
      <w:pPr>
        <w:ind w:left="2880" w:hanging="360"/>
      </w:pPr>
      <w:rPr>
        <w:rFonts w:hint="default" w:ascii="Symbol" w:hAnsi="Symbol"/>
      </w:rPr>
    </w:lvl>
    <w:lvl w:ilvl="4" w:tplc="C19888EE">
      <w:start w:val="1"/>
      <w:numFmt w:val="bullet"/>
      <w:lvlText w:val="o"/>
      <w:lvlJc w:val="left"/>
      <w:pPr>
        <w:ind w:left="3600" w:hanging="360"/>
      </w:pPr>
      <w:rPr>
        <w:rFonts w:hint="default" w:ascii="Courier New" w:hAnsi="Courier New"/>
      </w:rPr>
    </w:lvl>
    <w:lvl w:ilvl="5" w:tplc="96303054">
      <w:start w:val="1"/>
      <w:numFmt w:val="bullet"/>
      <w:lvlText w:val=""/>
      <w:lvlJc w:val="left"/>
      <w:pPr>
        <w:ind w:left="4320" w:hanging="360"/>
      </w:pPr>
      <w:rPr>
        <w:rFonts w:hint="default" w:ascii="Wingdings" w:hAnsi="Wingdings"/>
      </w:rPr>
    </w:lvl>
    <w:lvl w:ilvl="6" w:tplc="7B363660">
      <w:start w:val="1"/>
      <w:numFmt w:val="bullet"/>
      <w:lvlText w:val=""/>
      <w:lvlJc w:val="left"/>
      <w:pPr>
        <w:ind w:left="5040" w:hanging="360"/>
      </w:pPr>
      <w:rPr>
        <w:rFonts w:hint="default" w:ascii="Symbol" w:hAnsi="Symbol"/>
      </w:rPr>
    </w:lvl>
    <w:lvl w:ilvl="7" w:tplc="71C4D79C">
      <w:start w:val="1"/>
      <w:numFmt w:val="bullet"/>
      <w:lvlText w:val="o"/>
      <w:lvlJc w:val="left"/>
      <w:pPr>
        <w:ind w:left="5760" w:hanging="360"/>
      </w:pPr>
      <w:rPr>
        <w:rFonts w:hint="default" w:ascii="Courier New" w:hAnsi="Courier New"/>
      </w:rPr>
    </w:lvl>
    <w:lvl w:ilvl="8" w:tplc="0BD6501C">
      <w:start w:val="1"/>
      <w:numFmt w:val="bullet"/>
      <w:lvlText w:val=""/>
      <w:lvlJc w:val="left"/>
      <w:pPr>
        <w:ind w:left="6480" w:hanging="360"/>
      </w:pPr>
      <w:rPr>
        <w:rFonts w:hint="default" w:ascii="Wingdings" w:hAnsi="Wingdings"/>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033B7F"/>
    <w:rsid w:val="0006148C"/>
    <w:rsid w:val="00082FE6"/>
    <w:rsid w:val="00084E60"/>
    <w:rsid w:val="000A7A6C"/>
    <w:rsid w:val="000D6509"/>
    <w:rsid w:val="000F7BD2"/>
    <w:rsid w:val="00123431"/>
    <w:rsid w:val="00124AC2"/>
    <w:rsid w:val="001259FC"/>
    <w:rsid w:val="00137349"/>
    <w:rsid w:val="0015360E"/>
    <w:rsid w:val="00167CDC"/>
    <w:rsid w:val="00242114"/>
    <w:rsid w:val="00243374"/>
    <w:rsid w:val="00244300"/>
    <w:rsid w:val="00256F8F"/>
    <w:rsid w:val="002B3C67"/>
    <w:rsid w:val="00331BF9"/>
    <w:rsid w:val="00373B4B"/>
    <w:rsid w:val="003914E2"/>
    <w:rsid w:val="003C3AD7"/>
    <w:rsid w:val="003C4B88"/>
    <w:rsid w:val="003D10FE"/>
    <w:rsid w:val="003E2CA7"/>
    <w:rsid w:val="00411D69"/>
    <w:rsid w:val="004412F0"/>
    <w:rsid w:val="00441FE0"/>
    <w:rsid w:val="00450F9C"/>
    <w:rsid w:val="00494E68"/>
    <w:rsid w:val="0049685C"/>
    <w:rsid w:val="004B5C4E"/>
    <w:rsid w:val="004F5273"/>
    <w:rsid w:val="00546BBF"/>
    <w:rsid w:val="005540A2"/>
    <w:rsid w:val="00556760"/>
    <w:rsid w:val="005C76CC"/>
    <w:rsid w:val="006D2FEA"/>
    <w:rsid w:val="006F41D4"/>
    <w:rsid w:val="007132B5"/>
    <w:rsid w:val="007462EA"/>
    <w:rsid w:val="007633DE"/>
    <w:rsid w:val="00772BFA"/>
    <w:rsid w:val="0078624E"/>
    <w:rsid w:val="0092200E"/>
    <w:rsid w:val="0094164A"/>
    <w:rsid w:val="00994E7D"/>
    <w:rsid w:val="009A24D7"/>
    <w:rsid w:val="00A44CDD"/>
    <w:rsid w:val="00A54F30"/>
    <w:rsid w:val="00A77B3E"/>
    <w:rsid w:val="00AF17DB"/>
    <w:rsid w:val="00AF75B6"/>
    <w:rsid w:val="00B508FC"/>
    <w:rsid w:val="00B63C9F"/>
    <w:rsid w:val="00C07785"/>
    <w:rsid w:val="00C66D86"/>
    <w:rsid w:val="00C95C28"/>
    <w:rsid w:val="00CA7744"/>
    <w:rsid w:val="00CC61BA"/>
    <w:rsid w:val="00D06463"/>
    <w:rsid w:val="00D23252"/>
    <w:rsid w:val="00D404EF"/>
    <w:rsid w:val="00D414D7"/>
    <w:rsid w:val="00D70B8A"/>
    <w:rsid w:val="00D7316A"/>
    <w:rsid w:val="00DC03CC"/>
    <w:rsid w:val="00E17FF5"/>
    <w:rsid w:val="00E44453"/>
    <w:rsid w:val="00EA772C"/>
    <w:rsid w:val="00FA456A"/>
    <w:rsid w:val="00FD04E7"/>
    <w:rsid w:val="038867D9"/>
    <w:rsid w:val="04BFB966"/>
    <w:rsid w:val="0740ADC6"/>
    <w:rsid w:val="0899A9B1"/>
    <w:rsid w:val="0A642939"/>
    <w:rsid w:val="0CD5FBAA"/>
    <w:rsid w:val="0ECF4663"/>
    <w:rsid w:val="104B78CD"/>
    <w:rsid w:val="14DEB7C1"/>
    <w:rsid w:val="154D7E5A"/>
    <w:rsid w:val="15A071A7"/>
    <w:rsid w:val="166DD1BF"/>
    <w:rsid w:val="19F9967A"/>
    <w:rsid w:val="1A08E827"/>
    <w:rsid w:val="1CD3C3BE"/>
    <w:rsid w:val="1DA050FC"/>
    <w:rsid w:val="241F750E"/>
    <w:rsid w:val="2982450D"/>
    <w:rsid w:val="2EDC3C7A"/>
    <w:rsid w:val="322D265C"/>
    <w:rsid w:val="33304AFD"/>
    <w:rsid w:val="33E5C77C"/>
    <w:rsid w:val="3685C9E2"/>
    <w:rsid w:val="369B99BC"/>
    <w:rsid w:val="39ADB238"/>
    <w:rsid w:val="3A71BE52"/>
    <w:rsid w:val="3A803E2E"/>
    <w:rsid w:val="3C625588"/>
    <w:rsid w:val="3CBDF565"/>
    <w:rsid w:val="3EA51391"/>
    <w:rsid w:val="3EFDC43D"/>
    <w:rsid w:val="43BDD21B"/>
    <w:rsid w:val="44127881"/>
    <w:rsid w:val="450D84B9"/>
    <w:rsid w:val="45AC8689"/>
    <w:rsid w:val="4B954974"/>
    <w:rsid w:val="4FBA809C"/>
    <w:rsid w:val="518E7271"/>
    <w:rsid w:val="54D3F506"/>
    <w:rsid w:val="5A9956B4"/>
    <w:rsid w:val="6172274E"/>
    <w:rsid w:val="6255E41D"/>
    <w:rsid w:val="62AF174F"/>
    <w:rsid w:val="6340A83B"/>
    <w:rsid w:val="647B5CA0"/>
    <w:rsid w:val="674D3046"/>
    <w:rsid w:val="6A0FFD13"/>
    <w:rsid w:val="6A704984"/>
    <w:rsid w:val="72887B40"/>
    <w:rsid w:val="731B814B"/>
    <w:rsid w:val="74E9E7D7"/>
    <w:rsid w:val="76619CD4"/>
    <w:rsid w:val="77036463"/>
    <w:rsid w:val="790FCFCC"/>
    <w:rsid w:val="7F8C917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8C2D00"/>
  <w15:chartTrackingRefBased/>
  <w15:docId w15:val="{5a6572ec-44b4-419c-b899-fd40ec1d2c6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imes New Roman" w:hAnsi="Times New Roman" w:eastAsia="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spacing w:line="276" w:lineRule="auto"/>
    </w:pPr>
    <w:rPr>
      <w:rFonts w:ascii="Arial" w:hAnsi="Arial" w:eastAsia="Arial" w:cs="Arial"/>
      <w:color w:val="000000"/>
      <w:sz w:val="22"/>
      <w:szCs w:val="22"/>
      <w:lang w:eastAsia="en-US"/>
    </w:rPr>
  </w:style>
  <w:style w:type="paragraph" w:styleId="Heading1">
    <w:name w:val="heading 1"/>
    <w:basedOn w:val="Normal"/>
    <w:next w:val="Normal"/>
    <w:qFormat/>
    <w:rsid w:val="00EF7B96"/>
    <w:pPr>
      <w:spacing w:before="480" w:after="120" w:line="240" w:lineRule="auto"/>
      <w:outlineLvl w:val="0"/>
    </w:pPr>
    <w:rPr>
      <w:b/>
      <w:bCs/>
      <w:sz w:val="48"/>
      <w:szCs w:val="48"/>
    </w:rPr>
  </w:style>
  <w:style w:type="paragraph" w:styleId="Heading2">
    <w:name w:val="heading 2"/>
    <w:basedOn w:val="Normal"/>
    <w:next w:val="Normal"/>
    <w:qFormat/>
    <w:rsid w:val="00EF7B96"/>
    <w:pPr>
      <w:spacing w:before="360" w:after="80" w:line="240" w:lineRule="auto"/>
      <w:outlineLvl w:val="1"/>
    </w:pPr>
    <w:rPr>
      <w:b/>
      <w:bCs/>
      <w:sz w:val="36"/>
      <w:szCs w:val="36"/>
    </w:rPr>
  </w:style>
  <w:style w:type="paragraph" w:styleId="Heading3">
    <w:name w:val="heading 3"/>
    <w:basedOn w:val="Normal"/>
    <w:next w:val="Normal"/>
    <w:qFormat/>
    <w:rsid w:val="00EF7B96"/>
    <w:pPr>
      <w:spacing w:before="280" w:after="80" w:line="240" w:lineRule="auto"/>
      <w:outlineLvl w:val="2"/>
    </w:pPr>
    <w:rPr>
      <w:b/>
      <w:bCs/>
      <w:sz w:val="28"/>
      <w:szCs w:val="28"/>
    </w:rPr>
  </w:style>
  <w:style w:type="paragraph" w:styleId="Heading4">
    <w:name w:val="heading 4"/>
    <w:basedOn w:val="Normal"/>
    <w:next w:val="Normal"/>
    <w:qFormat/>
    <w:rsid w:val="00EF7B96"/>
    <w:pPr>
      <w:spacing w:before="240" w:after="40" w:line="240" w:lineRule="auto"/>
      <w:outlineLvl w:val="3"/>
    </w:pPr>
    <w:rPr>
      <w:b/>
      <w:bCs/>
      <w:sz w:val="24"/>
      <w:szCs w:val="24"/>
    </w:rPr>
  </w:style>
  <w:style w:type="paragraph" w:styleId="Heading5">
    <w:name w:val="heading 5"/>
    <w:basedOn w:val="Normal"/>
    <w:next w:val="Normal"/>
    <w:qFormat/>
    <w:rsid w:val="00EF7B96"/>
    <w:pPr>
      <w:spacing w:before="220" w:after="40" w:line="240" w:lineRule="auto"/>
      <w:outlineLvl w:val="4"/>
    </w:pPr>
    <w:rPr>
      <w:b/>
      <w:bCs/>
    </w:rPr>
  </w:style>
  <w:style w:type="paragraph" w:styleId="Heading6">
    <w:name w:val="heading 6"/>
    <w:basedOn w:val="Normal"/>
    <w:next w:val="Normal"/>
    <w:qFormat/>
    <w:rsid w:val="00EF7B96"/>
    <w:pPr>
      <w:spacing w:before="200" w:after="40" w:line="240" w:lineRule="auto"/>
      <w:outlineLvl w:val="5"/>
    </w:pPr>
    <w:rPr>
      <w:b/>
      <w:bCs/>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C07785"/>
    <w:pPr>
      <w:tabs>
        <w:tab w:val="center" w:pos="4680"/>
        <w:tab w:val="right" w:pos="9360"/>
      </w:tabs>
    </w:pPr>
  </w:style>
  <w:style w:type="character" w:styleId="HeaderChar" w:customStyle="1">
    <w:name w:val="Header Char"/>
    <w:link w:val="Header"/>
    <w:uiPriority w:val="99"/>
    <w:rsid w:val="00C07785"/>
    <w:rPr>
      <w:rFonts w:ascii="Arial" w:hAnsi="Arial" w:eastAsia="Arial" w:cs="Arial"/>
      <w:color w:val="000000"/>
      <w:sz w:val="22"/>
      <w:szCs w:val="22"/>
    </w:rPr>
  </w:style>
  <w:style w:type="paragraph" w:styleId="Footer">
    <w:name w:val="footer"/>
    <w:basedOn w:val="Normal"/>
    <w:link w:val="FooterChar"/>
    <w:uiPriority w:val="99"/>
    <w:unhideWhenUsed/>
    <w:rsid w:val="00C07785"/>
    <w:pPr>
      <w:tabs>
        <w:tab w:val="center" w:pos="4680"/>
        <w:tab w:val="right" w:pos="9360"/>
      </w:tabs>
    </w:pPr>
  </w:style>
  <w:style w:type="character" w:styleId="FooterChar" w:customStyle="1">
    <w:name w:val="Footer Char"/>
    <w:link w:val="Footer"/>
    <w:uiPriority w:val="99"/>
    <w:rsid w:val="00C07785"/>
    <w:rPr>
      <w:rFonts w:ascii="Arial" w:hAnsi="Arial" w:eastAsia="Arial" w:cs="Arial"/>
      <w:color w:val="000000"/>
      <w:sz w:val="22"/>
      <w:szCs w:val="22"/>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036731">
      <w:bodyDiv w:val="1"/>
      <w:marLeft w:val="0"/>
      <w:marRight w:val="0"/>
      <w:marTop w:val="0"/>
      <w:marBottom w:val="0"/>
      <w:divBdr>
        <w:top w:val="none" w:sz="0" w:space="0" w:color="auto"/>
        <w:left w:val="none" w:sz="0" w:space="0" w:color="auto"/>
        <w:bottom w:val="none" w:sz="0" w:space="0" w:color="auto"/>
        <w:right w:val="none" w:sz="0" w:space="0" w:color="auto"/>
      </w:divBdr>
      <w:divsChild>
        <w:div w:id="655884582">
          <w:marLeft w:val="0"/>
          <w:marRight w:val="0"/>
          <w:marTop w:val="0"/>
          <w:marBottom w:val="0"/>
          <w:divBdr>
            <w:top w:val="none" w:sz="0" w:space="0" w:color="auto"/>
            <w:left w:val="none" w:sz="0" w:space="0" w:color="auto"/>
            <w:bottom w:val="none" w:sz="0" w:space="0" w:color="auto"/>
            <w:right w:val="none" w:sz="0" w:space="0" w:color="auto"/>
          </w:divBdr>
          <w:divsChild>
            <w:div w:id="2074809920">
              <w:marLeft w:val="3900"/>
              <w:marRight w:val="0"/>
              <w:marTop w:val="0"/>
              <w:marBottom w:val="0"/>
              <w:divBdr>
                <w:top w:val="none" w:sz="0" w:space="0" w:color="auto"/>
                <w:left w:val="single" w:sz="6" w:space="0" w:color="B2B2B2"/>
                <w:bottom w:val="none" w:sz="0" w:space="0" w:color="auto"/>
                <w:right w:val="none" w:sz="0" w:space="0" w:color="auto"/>
              </w:divBdr>
              <w:divsChild>
                <w:div w:id="584414209">
                  <w:marLeft w:val="0"/>
                  <w:marRight w:val="0"/>
                  <w:marTop w:val="0"/>
                  <w:marBottom w:val="0"/>
                  <w:divBdr>
                    <w:top w:val="none" w:sz="0" w:space="0" w:color="auto"/>
                    <w:left w:val="none" w:sz="0" w:space="0" w:color="auto"/>
                    <w:bottom w:val="none" w:sz="0" w:space="0" w:color="auto"/>
                    <w:right w:val="none" w:sz="0" w:space="0" w:color="auto"/>
                  </w:divBdr>
                  <w:divsChild>
                    <w:div w:id="1546869634">
                      <w:marLeft w:val="0"/>
                      <w:marRight w:val="0"/>
                      <w:marTop w:val="0"/>
                      <w:marBottom w:val="0"/>
                      <w:divBdr>
                        <w:top w:val="none" w:sz="0" w:space="0" w:color="auto"/>
                        <w:left w:val="none" w:sz="0" w:space="0" w:color="auto"/>
                        <w:bottom w:val="none" w:sz="0" w:space="0" w:color="auto"/>
                        <w:right w:val="none" w:sz="0" w:space="0" w:color="auto"/>
                      </w:divBdr>
                      <w:divsChild>
                        <w:div w:id="56319782">
                          <w:marLeft w:val="0"/>
                          <w:marRight w:val="0"/>
                          <w:marTop w:val="0"/>
                          <w:marBottom w:val="0"/>
                          <w:divBdr>
                            <w:top w:val="none" w:sz="0" w:space="0" w:color="auto"/>
                            <w:left w:val="none" w:sz="0" w:space="0" w:color="auto"/>
                            <w:bottom w:val="none" w:sz="0" w:space="0" w:color="auto"/>
                            <w:right w:val="none" w:sz="0" w:space="0" w:color="auto"/>
                          </w:divBdr>
                          <w:divsChild>
                            <w:div w:id="105856541">
                              <w:marLeft w:val="0"/>
                              <w:marRight w:val="0"/>
                              <w:marTop w:val="0"/>
                              <w:marBottom w:val="0"/>
                              <w:divBdr>
                                <w:top w:val="none" w:sz="0" w:space="0" w:color="auto"/>
                                <w:left w:val="none" w:sz="0" w:space="0" w:color="auto"/>
                                <w:bottom w:val="none" w:sz="0" w:space="0" w:color="auto"/>
                                <w:right w:val="none" w:sz="0" w:space="0" w:color="auto"/>
                              </w:divBdr>
                              <w:divsChild>
                                <w:div w:id="2009406281">
                                  <w:marLeft w:val="0"/>
                                  <w:marRight w:val="0"/>
                                  <w:marTop w:val="0"/>
                                  <w:marBottom w:val="0"/>
                                  <w:divBdr>
                                    <w:top w:val="none" w:sz="0" w:space="0" w:color="auto"/>
                                    <w:left w:val="none" w:sz="0" w:space="0" w:color="auto"/>
                                    <w:bottom w:val="none" w:sz="0" w:space="0" w:color="auto"/>
                                    <w:right w:val="none" w:sz="0" w:space="0" w:color="auto"/>
                                  </w:divBdr>
                                  <w:divsChild>
                                    <w:div w:id="1581597570">
                                      <w:marLeft w:val="0"/>
                                      <w:marRight w:val="0"/>
                                      <w:marTop w:val="0"/>
                                      <w:marBottom w:val="0"/>
                                      <w:divBdr>
                                        <w:top w:val="none" w:sz="0" w:space="0" w:color="auto"/>
                                        <w:left w:val="none" w:sz="0" w:space="0" w:color="auto"/>
                                        <w:bottom w:val="none" w:sz="0" w:space="0" w:color="auto"/>
                                        <w:right w:val="none" w:sz="0" w:space="0" w:color="auto"/>
                                      </w:divBdr>
                                      <w:divsChild>
                                        <w:div w:id="1139495697">
                                          <w:marLeft w:val="0"/>
                                          <w:marRight w:val="0"/>
                                          <w:marTop w:val="0"/>
                                          <w:marBottom w:val="0"/>
                                          <w:divBdr>
                                            <w:top w:val="none" w:sz="0" w:space="0" w:color="auto"/>
                                            <w:left w:val="none" w:sz="0" w:space="0" w:color="auto"/>
                                            <w:bottom w:val="none" w:sz="0" w:space="0" w:color="auto"/>
                                            <w:right w:val="none" w:sz="0" w:space="0" w:color="auto"/>
                                          </w:divBdr>
                                        </w:div>
                                        <w:div w:id="13585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Manager/>
  <ap:Company/>
  <ap:SharedDoc>false</ap:SharedDoc>
  <ap:HyperlinkBase/>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john smith</dc:title>
  <dc:subject/>
  <dc:creator/>
  <keywords/>
  <dc:description/>
  <lastModifiedBy>Leonel Hernandez</lastModifiedBy>
  <revision>57</revision>
  <lastPrinted>2009-04-22T19:24:00.0000000Z</lastPrinted>
  <dcterms:created xsi:type="dcterms:W3CDTF">2014-12-02T00:24:00.0000000Z</dcterms:created>
  <dcterms:modified xsi:type="dcterms:W3CDTF">2018-06-13T01:58:10.5437597Z</dcterms:modified>
  <category/>
</coreProperties>
</file>